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PARTNERSHIP AGREEMENT</w:t>
      </w:r>
    </w:p>
    <w:p>
      <w:r>
        <w:t>This PARTNERSHIP AGREEMENT ("Agreement") is made this October 23, 2024 by and between the following individuals:</w:t>
        <w:br/>
      </w:r>
    </w:p>
    <w:p>
      <w:r>
        <w:t>Partner 1: Kyle Romero</w:t>
        <w:br/>
        <w:t>Address: 614 Christopher Road, Smithland, WI 71928</w:t>
        <w:br/>
      </w:r>
    </w:p>
    <w:p>
      <w:r>
        <w:t>Partner 2: Claudia Gates</w:t>
        <w:br/>
        <w:t>Address: 83722 Cheyenne Groves Apt. 208, New Arthurview, NY 11510</w:t>
        <w:br/>
      </w:r>
    </w:p>
    <w:p>
      <w:r>
        <w:rPr>
          <w:b/>
        </w:rPr>
        <w:t xml:space="preserve">1. Nature of Business: </w:t>
      </w:r>
      <w:r>
        <w:t>The partners listed above agree to form a partnership for the purpose of conducting the following business: Diverse mobile challenge.</w:t>
      </w:r>
    </w:p>
    <w:p>
      <w:r>
        <w:rPr>
          <w:b/>
        </w:rPr>
        <w:t xml:space="preserve">2. Name of the Partnership: </w:t>
      </w:r>
      <w:r>
        <w:t>The partnership shall operate under the name 'Thompson, Cooper and Cooley' and maintain offices at [ADDRESS].</w:t>
      </w:r>
    </w:p>
    <w:p>
      <w:r>
        <w:rPr>
          <w:b/>
        </w:rPr>
        <w:t xml:space="preserve">3. Day-To-Day Operations: </w:t>
      </w:r>
      <w:r>
        <w:t>The partners shall devote their full time and best efforts to the business. All partners will have equal management rights unless otherwise agreed upon.</w:t>
      </w:r>
    </w:p>
    <w:p>
      <w:r>
        <w:rPr>
          <w:b/>
        </w:rPr>
        <w:t xml:space="preserve">4. Capital Contributions: </w:t>
      </w:r>
      <w:r>
        <w:t>Each partner agrees to contribute the following capital to the partnership:</w:t>
        <w:br/>
        <w:t xml:space="preserve"> - Kyle Romero: $10,000 (50% Share)</w:t>
        <w:br/>
        <w:t xml:space="preserve"> - Claudia Gates: $10,000 (50% Share)</w:t>
      </w:r>
    </w:p>
    <w:p>
      <w:r>
        <w:rPr>
          <w:b/>
        </w:rPr>
        <w:t xml:space="preserve">5. Profits and Losses: </w:t>
      </w:r>
      <w:r>
        <w:t>Profits and losses shall be divided according to the capital contributions of each partner unless otherwise agreed.</w:t>
      </w:r>
    </w:p>
    <w:p>
      <w:r>
        <w:rPr>
          <w:b/>
        </w:rPr>
        <w:t xml:space="preserve">6. Termination: </w:t>
      </w:r>
      <w:r>
        <w:t>The partnership may be terminated upon mutual agreement. Upon termination, assets will be distributed based on each partner's share.</w:t>
      </w:r>
    </w:p>
    <w:p>
      <w:r>
        <w:rPr>
          <w:b/>
        </w:rPr>
        <w:t xml:space="preserve">7. Governing Law: </w:t>
      </w:r>
      <w:r>
        <w:t>This Agreement shall be governed by the laws of the state of Oklahoma.</w:t>
      </w:r>
    </w:p>
    <w:p>
      <w:r>
        <w:br/>
        <w:t>IN WITNESS WHEREOF, the parties have executed this Agreement as of the date first written above.</w:t>
        <w:br/>
      </w:r>
    </w:p>
    <w:p>
      <w:pPr>
        <w:spacing w:after="0" w:before="0"/>
        <w:jc w:val="left"/>
      </w:pPr>
      <w:r>
        <w:drawing>
          <wp:inline xmlns:a="http://schemas.openxmlformats.org/drawingml/2006/main" xmlns:pic="http://schemas.openxmlformats.org/drawingml/2006/picture">
            <wp:extent cx="3200400" cy="75119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ignature_Kyle_Romer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75119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Partner 1's Signature: __________________________</w:t>
      </w:r>
    </w:p>
    <w:p>
      <w:pPr>
        <w:spacing w:after="0" w:before="0"/>
        <w:jc w:val="left"/>
      </w:pPr>
      <w:r>
        <w:drawing>
          <wp:inline xmlns:a="http://schemas.openxmlformats.org/drawingml/2006/main" xmlns:pic="http://schemas.openxmlformats.org/drawingml/2006/picture">
            <wp:extent cx="3200400" cy="876822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ignature_Claudia_Gate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87682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Partner 2's Signature: __________________________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