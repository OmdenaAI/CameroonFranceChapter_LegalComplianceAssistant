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CIRCUIT COURT OF THE [Judicial Circuit] JUDICIAL CIRCUIT, IN AND FOR [County] COUNTY, [State]</w:t>
        <w:br/>
        <w:t>Case No.: 189702</w:t>
        <w:br/>
        <w:t>Division: Family</w:t>
        <w:br/>
      </w:r>
    </w:p>
    <w:p>
      <w:r>
        <w:t>PSC 9731, Box 8950, APO AE 20569</w:t>
        <w:br/>
        <w:t>Court telephone No.: (646)863-7150</w:t>
        <w:br/>
      </w:r>
    </w:p>
    <w:p>
      <w:r>
        <w:rPr>
          <w:b/>
        </w:rPr>
        <w:t xml:space="preserve">Husband: Marcus Stanton  </w:t>
      </w:r>
      <w:r>
        <w:rPr>
          <w:b/>
        </w:rPr>
        <w:t xml:space="preserve">and  </w:t>
      </w:r>
      <w:r>
        <w:rPr>
          <w:b/>
        </w:rPr>
        <w:t>Wife: Melissa Black</w:t>
        <w:br/>
      </w:r>
    </w:p>
    <w:p>
      <w:pPr>
        <w:pStyle w:val="Title"/>
      </w:pPr>
      <w:r>
        <w:t>PETITION FOR SIMPLIFIED DISSOLUTION OF MARRIAGE</w:t>
      </w:r>
    </w:p>
    <w:p>
      <w:r>
        <w:t>We, Marcus Stanton, Husband, and Melissa Black, Wife, being sworn, certify that the following information is true:</w:t>
        <w:br/>
      </w:r>
    </w:p>
    <w:p>
      <w:r>
        <w:t>1. We are both asking the Court for a dissolution of our marriage.</w:t>
      </w:r>
    </w:p>
    <w:p>
      <w:r>
        <w:t>2. Husband lives at 805 Aguilar Motorway, Jessicaland, KY 74512. Wife lives at 129 Misty Junction, West Danielle, AZ 60077.</w:t>
      </w:r>
    </w:p>
    <w:p>
      <w:r>
        <w:t>3. We were married on March 12, 2015 in the city of Russelltown, Alabama.</w:t>
      </w:r>
    </w:p>
    <w:p>
      <w:r>
        <w:t>4. Our marriage is irretrievably broken.</w:t>
      </w:r>
    </w:p>
    <w:p>
      <w:r>
        <w:t>5. We do not have any minor or dependent children together, and the wife is not pregnant.</w:t>
      </w:r>
    </w:p>
    <w:p>
      <w:r>
        <w:t>6. We have divided our assets and liabilities by agreement, and we are satisfied with the division.</w:t>
      </w:r>
    </w:p>
    <w:p>
      <w:r>
        <w:t>[Check one only]</w:t>
      </w:r>
    </w:p>
    <w:p>
      <w:r>
        <w:t>- ( ) Our marital settlement agreement is attached and was signed freely by both parties.</w:t>
        <w:br/>
        <w:t>- ( ) We prefer to keep our financial agreements private.</w:t>
        <w:br/>
      </w:r>
    </w:p>
    <w:p>
      <w:r>
        <w:t>Filed on: November 28, 2024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38714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Marcus_Stant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871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Husband's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75969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Melissa_Black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596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Wife's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