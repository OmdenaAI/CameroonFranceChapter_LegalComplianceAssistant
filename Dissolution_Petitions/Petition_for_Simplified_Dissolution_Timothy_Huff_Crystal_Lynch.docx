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811732</w:t>
        <w:br/>
        <w:t>Division: Family</w:t>
        <w:br/>
      </w:r>
    </w:p>
    <w:p>
      <w:r>
        <w:t>35892 Gabriel Springs, Lake Lauraton, KS 43748</w:t>
        <w:br/>
        <w:t>Court telephone No.: (991)916-5627</w:t>
        <w:br/>
      </w:r>
    </w:p>
    <w:p>
      <w:r>
        <w:rPr>
          <w:b/>
        </w:rPr>
        <w:t xml:space="preserve">Husband: Timothy Huff  </w:t>
      </w:r>
      <w:r>
        <w:rPr>
          <w:b/>
        </w:rPr>
        <w:t xml:space="preserve">and  </w:t>
      </w:r>
      <w:r>
        <w:rPr>
          <w:b/>
        </w:rPr>
        <w:t>Wife: Crystal Lynch</w:t>
        <w:br/>
      </w:r>
    </w:p>
    <w:p>
      <w:pPr>
        <w:pStyle w:val="Title"/>
      </w:pPr>
      <w:r>
        <w:t>PETITION FOR SIMPLIFIED DISSOLUTION OF MARRIAGE</w:t>
      </w:r>
    </w:p>
    <w:p>
      <w:r>
        <w:t>We, Timothy Huff, Husband, and Crystal Lynch,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07831 Matthew Hill Suite 714, Abbottborough, MI 41552. Wife lives at 69244 Elizabeth Dam, Jonesbury, GU 43336.</w:t>
      </w:r>
    </w:p>
    <w:p>
      <w:r>
        <w:t>3. We were married on June 30, 2017 in the city of Tylerborough, Kentucky.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September 29,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019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imothy_Hu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14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rystal_Lyn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4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