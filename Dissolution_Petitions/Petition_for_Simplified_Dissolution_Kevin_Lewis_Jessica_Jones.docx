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CIRCUIT COURT OF THE [Judicial Circuit] JUDICIAL CIRCUIT, IN AND FOR [County] COUNTY, [State]</w:t>
        <w:br/>
        <w:t>Case No.: 933227</w:t>
        <w:br/>
        <w:t>Division: Family</w:t>
        <w:br/>
      </w:r>
    </w:p>
    <w:p>
      <w:r>
        <w:t>301 Luna Village Suite 221, Pattersonview, FM 59774</w:t>
        <w:br/>
        <w:t>Court telephone No.: +1-531-351-0282</w:t>
        <w:br/>
      </w:r>
    </w:p>
    <w:p>
      <w:r>
        <w:rPr>
          <w:b/>
        </w:rPr>
        <w:t xml:space="preserve">Husband: Kevin Lewis  </w:t>
      </w:r>
      <w:r>
        <w:rPr>
          <w:b/>
        </w:rPr>
        <w:t xml:space="preserve">and  </w:t>
      </w:r>
      <w:r>
        <w:rPr>
          <w:b/>
        </w:rPr>
        <w:t>Wife: Jessica Jones</w:t>
        <w:br/>
      </w:r>
    </w:p>
    <w:p>
      <w:pPr>
        <w:pStyle w:val="Title"/>
      </w:pPr>
      <w:r>
        <w:t>PETITION FOR SIMPLIFIED DISSOLUTION OF MARRIAGE</w:t>
      </w:r>
    </w:p>
    <w:p>
      <w:r>
        <w:t>We, Kevin Lewis, Husband, and Jessica Jones, Wife, being sworn, certify that the following information is true:</w:t>
        <w:br/>
      </w:r>
    </w:p>
    <w:p>
      <w:r>
        <w:t>1. We are both asking the Court for a dissolution of our marriage.</w:t>
      </w:r>
    </w:p>
    <w:p>
      <w:r>
        <w:t>2. Husband lives at 784 Ryan Street, Katherineport, GU 92277. Wife lives at Unit 6055 Box 9823, DPO AP 25234.</w:t>
      </w:r>
    </w:p>
    <w:p>
      <w:r>
        <w:t>3. We were married on May 12, 2019 in the city of North Ronald, Iowa.</w:t>
      </w:r>
    </w:p>
    <w:p>
      <w:r>
        <w:t>4. Our marriage is irretrievably broken.</w:t>
      </w:r>
    </w:p>
    <w:p>
      <w:r>
        <w:t>5. We do not have any minor or dependent children together, and the wife is not pregnant.</w:t>
      </w:r>
    </w:p>
    <w:p>
      <w:r>
        <w:t>6. We have divided our assets and liabilities by agreement, and we are satisfied with the division.</w:t>
      </w:r>
    </w:p>
    <w:p>
      <w:r>
        <w:t>[Check one only]</w:t>
      </w:r>
    </w:p>
    <w:p>
      <w:r>
        <w:t>- ( ) Our marital settlement agreement is attached and was signed freely by both parties.</w:t>
        <w:br/>
        <w:t>- ( ) We prefer to keep our financial agreements private.</w:t>
        <w:br/>
      </w:r>
    </w:p>
    <w:p>
      <w:r>
        <w:t>Filed on: January 12, 2025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7342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Kevin_Lewi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342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Husband's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119641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Jessica_Jone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964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Wife's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