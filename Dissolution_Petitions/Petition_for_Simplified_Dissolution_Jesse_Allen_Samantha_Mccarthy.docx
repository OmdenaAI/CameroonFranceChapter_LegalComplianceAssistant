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865956</w:t>
        <w:br/>
        <w:t>Division: Family</w:t>
        <w:br/>
      </w:r>
    </w:p>
    <w:p>
      <w:r>
        <w:t>101 Jacobson Points, Lake Sethstad, PW 17039</w:t>
        <w:br/>
        <w:t>Court telephone No.: +1-788-851-7316x078</w:t>
        <w:br/>
      </w:r>
    </w:p>
    <w:p>
      <w:r>
        <w:rPr>
          <w:b/>
        </w:rPr>
        <w:t xml:space="preserve">Husband: Jesse Allen  </w:t>
      </w:r>
      <w:r>
        <w:rPr>
          <w:b/>
        </w:rPr>
        <w:t xml:space="preserve">and  </w:t>
      </w:r>
      <w:r>
        <w:rPr>
          <w:b/>
        </w:rPr>
        <w:t>Wife: Samantha Mccarthy</w:t>
        <w:br/>
      </w:r>
    </w:p>
    <w:p>
      <w:pPr>
        <w:pStyle w:val="Title"/>
      </w:pPr>
      <w:r>
        <w:t>PETITION FOR SIMPLIFIED DISSOLUTION OF MARRIAGE</w:t>
      </w:r>
    </w:p>
    <w:p>
      <w:r>
        <w:t>We, Jesse Allen, Husband, and Samantha Mccarthy,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14500 Garcia Route Suite 321, Kellishire, KS 61889. Wife lives at USNV Brewer, FPO AA 36157.</w:t>
      </w:r>
    </w:p>
    <w:p>
      <w:r>
        <w:t>3. We were married on April 20, 2016 in the city of Jodiland, Louisiana.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July 21,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180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sse_All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15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amantha_Mccarth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