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880229</w:t>
        <w:br/>
        <w:t>Division: Family</w:t>
        <w:br/>
      </w:r>
    </w:p>
    <w:p>
      <w:r>
        <w:t>5593 Brian Fields Apt. 163, Lake Joshua, NJ 31902</w:t>
        <w:br/>
        <w:t>Court telephone No.: 3206764437</w:t>
        <w:br/>
      </w:r>
    </w:p>
    <w:p>
      <w:r>
        <w:rPr>
          <w:b/>
        </w:rPr>
        <w:t xml:space="preserve">Husband: Matthew Martinez  </w:t>
      </w:r>
      <w:r>
        <w:rPr>
          <w:b/>
        </w:rPr>
        <w:t xml:space="preserve">and  </w:t>
      </w:r>
      <w:r>
        <w:rPr>
          <w:b/>
        </w:rPr>
        <w:t>Wife: Shelby Lewis</w:t>
        <w:br/>
      </w:r>
    </w:p>
    <w:p>
      <w:pPr>
        <w:pStyle w:val="Title"/>
      </w:pPr>
      <w:r>
        <w:t>PETITION FOR SIMPLIFIED DISSOLUTION OF MARRIAGE</w:t>
      </w:r>
    </w:p>
    <w:p>
      <w:r>
        <w:t>We, Matthew Martinez, Husband, and Shelby Lewis,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338 Monica Port Suite 909, Simmonsberg, IL 12217. Wife lives at 48668 Sandra Creek Apt. 144, New Douglas, AL 02664.</w:t>
      </w:r>
    </w:p>
    <w:p>
      <w:r>
        <w:t>3. We were married on December 14, 2017 in the city of West Jasonhaven, Arizona.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October 08,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779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atthew_Martine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7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547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helby_Lew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4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