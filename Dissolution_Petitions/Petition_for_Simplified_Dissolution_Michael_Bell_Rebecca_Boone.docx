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281672</w:t>
        <w:br/>
        <w:t>Division: Family</w:t>
        <w:br/>
      </w:r>
    </w:p>
    <w:p>
      <w:r>
        <w:t>91856 Jordan Court Apt. 000, Gabrielaview, KS 15579</w:t>
        <w:br/>
        <w:t>Court telephone No.: (552)474-1260x411</w:t>
        <w:br/>
      </w:r>
    </w:p>
    <w:p>
      <w:r>
        <w:rPr>
          <w:b/>
        </w:rPr>
        <w:t xml:space="preserve">Husband: Michael Bell  </w:t>
      </w:r>
      <w:r>
        <w:rPr>
          <w:b/>
        </w:rPr>
        <w:t xml:space="preserve">and  </w:t>
      </w:r>
      <w:r>
        <w:rPr>
          <w:b/>
        </w:rPr>
        <w:t>Wife: Rebecca Boone</w:t>
        <w:br/>
      </w:r>
    </w:p>
    <w:p>
      <w:pPr>
        <w:pStyle w:val="Title"/>
      </w:pPr>
      <w:r>
        <w:t>PETITION FOR SIMPLIFIED DISSOLUTION OF MARRIAGE</w:t>
      </w:r>
    </w:p>
    <w:p>
      <w:r>
        <w:t>We, Michael Bell, Husband, and Rebecca Boone,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880 Erin Streets Apt. 604, Cynthiaview, AL 73384. Wife lives at 24616 Jacob Hill Apt. 239, Brucemouth, AZ 00697.</w:t>
      </w:r>
    </w:p>
    <w:p>
      <w:r>
        <w:t>3. We were married on June 06, 2016 in the city of North Jeff, Alaska.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October 24,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ichael_Be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881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ebecca_Boo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81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