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896999</w:t>
        <w:br/>
        <w:t>Division: Family</w:t>
        <w:br/>
      </w:r>
    </w:p>
    <w:p>
      <w:r>
        <w:t>39837 Frank Junctions, East Felicia, CA 43530</w:t>
        <w:br/>
        <w:t>Court telephone No.: 001-300-656-2527x476</w:t>
        <w:br/>
      </w:r>
    </w:p>
    <w:p>
      <w:r>
        <w:rPr>
          <w:b/>
        </w:rPr>
        <w:t xml:space="preserve">Husband: Joshua Adams Jr.  </w:t>
      </w:r>
      <w:r>
        <w:rPr>
          <w:b/>
        </w:rPr>
        <w:t xml:space="preserve">and  </w:t>
      </w:r>
      <w:r>
        <w:rPr>
          <w:b/>
        </w:rPr>
        <w:t>Wife: Jamie Nunez</w:t>
        <w:br/>
      </w:r>
    </w:p>
    <w:p>
      <w:pPr>
        <w:pStyle w:val="Title"/>
      </w:pPr>
      <w:r>
        <w:t>PETITION FOR SIMPLIFIED DISSOLUTION OF MARRIAGE</w:t>
      </w:r>
    </w:p>
    <w:p>
      <w:r>
        <w:t>We, Joshua Adams Jr., Husband, and Jamie Nunez,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0752 Richard Row, New Jill, IL 11614. Wife lives at 8155 Sarah Street, Johnsonmouth, NE 80956.</w:t>
      </w:r>
    </w:p>
    <w:p>
      <w:r>
        <w:t>3. We were married on July 04, 2018 in the city of New Christine, Virginia.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September 07,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513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oshua_Adams_Jr.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13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765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amie_Nunez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6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