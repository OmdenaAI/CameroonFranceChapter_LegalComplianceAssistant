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676379</w:t>
        <w:br/>
        <w:t>Division: Family</w:t>
        <w:br/>
      </w:r>
    </w:p>
    <w:p>
      <w:r>
        <w:t>88261 Fuller Spur, West Thomas, NM 41711</w:t>
        <w:br/>
        <w:t>Court telephone No.: 2638708672</w:t>
        <w:br/>
      </w:r>
    </w:p>
    <w:p>
      <w:r>
        <w:rPr>
          <w:b/>
        </w:rPr>
        <w:t xml:space="preserve">Husband: Justin Ramos  </w:t>
      </w:r>
      <w:r>
        <w:rPr>
          <w:b/>
        </w:rPr>
        <w:t xml:space="preserve">and  </w:t>
      </w:r>
      <w:r>
        <w:rPr>
          <w:b/>
        </w:rPr>
        <w:t>Wife: Tina Bailey</w:t>
        <w:br/>
      </w:r>
    </w:p>
    <w:p>
      <w:pPr>
        <w:pStyle w:val="Title"/>
      </w:pPr>
      <w:r>
        <w:t>PETITION FOR SIMPLIFIED DISSOLUTION OF MARRIAGE</w:t>
      </w:r>
    </w:p>
    <w:p>
      <w:r>
        <w:t>We, Justin Ramos, Husband, and Tina Bailey,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3961 Warren Stream, Port Timothy, NY 45489. Wife lives at 349 Joseph Pine, Anthonystad, NJ 55311.</w:t>
      </w:r>
    </w:p>
    <w:p>
      <w:r>
        <w:t>3. We were married on October 12, 2018 in the city of Port Colleen, New Jersey.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January 10, 2025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39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ustin_Ramo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39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062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Tina_Baile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62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