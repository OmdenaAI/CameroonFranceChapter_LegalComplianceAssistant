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403315</w:t>
        <w:br/>
        <w:t>Division: Family</w:t>
        <w:br/>
      </w:r>
    </w:p>
    <w:p>
      <w:r>
        <w:t>3034 Gonzalez Spur Apt. 442, Andersonmouth, CO 33716</w:t>
        <w:br/>
        <w:t>Court telephone No.: 288-419-9001x405</w:t>
        <w:br/>
      </w:r>
    </w:p>
    <w:p>
      <w:r>
        <w:rPr>
          <w:b/>
        </w:rPr>
        <w:t xml:space="preserve">Husband: Anthony Salazar  </w:t>
      </w:r>
      <w:r>
        <w:rPr>
          <w:b/>
        </w:rPr>
        <w:t xml:space="preserve">and  </w:t>
      </w:r>
      <w:r>
        <w:rPr>
          <w:b/>
        </w:rPr>
        <w:t>Wife: Sierra Norman</w:t>
        <w:br/>
      </w:r>
    </w:p>
    <w:p>
      <w:pPr>
        <w:pStyle w:val="Title"/>
      </w:pPr>
      <w:r>
        <w:t>PETITION FOR SIMPLIFIED DISSOLUTION OF MARRIAGE</w:t>
      </w:r>
    </w:p>
    <w:p>
      <w:r>
        <w:t>We, Anthony Salazar, Husband, and Sierra Norman,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4515 Gordon Streets Apt. 052, Kiddmouth, ME 10820. Wife lives at 76320 Melissa Station Suite 617, Jasonburgh, ME 41918.</w:t>
      </w:r>
    </w:p>
    <w:p>
      <w:r>
        <w:t>3. We were married on April 16, 2016 in the city of East Andrew, Louisiana.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October 15,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30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nthony_Salaz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0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91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ierra_Norm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1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