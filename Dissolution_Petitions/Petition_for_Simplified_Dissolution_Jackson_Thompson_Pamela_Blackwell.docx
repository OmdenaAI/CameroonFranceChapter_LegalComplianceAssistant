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925231</w:t>
        <w:br/>
        <w:t>Division: Family</w:t>
        <w:br/>
      </w:r>
    </w:p>
    <w:p>
      <w:r>
        <w:t>06837 Joshua Isle Apt. 148, North Brent, GA 25463</w:t>
        <w:br/>
        <w:t>Court telephone No.: 8896420534</w:t>
        <w:br/>
      </w:r>
    </w:p>
    <w:p>
      <w:r>
        <w:rPr>
          <w:b/>
        </w:rPr>
        <w:t xml:space="preserve">Husband: Jackson Thompson  </w:t>
      </w:r>
      <w:r>
        <w:rPr>
          <w:b/>
        </w:rPr>
        <w:t xml:space="preserve">and  </w:t>
      </w:r>
      <w:r>
        <w:rPr>
          <w:b/>
        </w:rPr>
        <w:t>Wife: Pamela Blackwell</w:t>
        <w:br/>
      </w:r>
    </w:p>
    <w:p>
      <w:pPr>
        <w:pStyle w:val="Title"/>
      </w:pPr>
      <w:r>
        <w:t>PETITION FOR SIMPLIFIED DISSOLUTION OF MARRIAGE</w:t>
      </w:r>
    </w:p>
    <w:p>
      <w:r>
        <w:t>We, Jackson Thompson, Husband, and Pamela Blackwell,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045 Miller Flat Suite 236, South Melissaburgh, MT 59516. Wife lives at 22135 Anita Springs, Aliciatown, AR 77630.</w:t>
      </w:r>
    </w:p>
    <w:p>
      <w:r>
        <w:t>3. We were married on January 10, 2017 in the city of East Kevinborough, Florida.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December 31,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36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ckson_Thomp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3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841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amela_Blackwe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