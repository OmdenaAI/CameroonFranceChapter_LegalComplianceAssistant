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CIRCUIT COURT OF THE [Judicial Circuit] JUDICIAL CIRCUIT, IN AND FOR [County] COUNTY, [State]</w:t>
        <w:br/>
        <w:t>Case No.: 887222</w:t>
        <w:br/>
        <w:t>Division: Family</w:t>
        <w:br/>
      </w:r>
    </w:p>
    <w:p>
      <w:r>
        <w:t>9215 Murphy Viaduct Suite 299, South Robertchester, WV 08813</w:t>
        <w:br/>
        <w:t>Court telephone No.: 001-534-743-5586</w:t>
        <w:br/>
      </w:r>
    </w:p>
    <w:p>
      <w:r>
        <w:rPr>
          <w:b/>
        </w:rPr>
        <w:t xml:space="preserve">Husband: Cole Robinson  </w:t>
      </w:r>
      <w:r>
        <w:rPr>
          <w:b/>
        </w:rPr>
        <w:t xml:space="preserve">and  </w:t>
      </w:r>
      <w:r>
        <w:rPr>
          <w:b/>
        </w:rPr>
        <w:t>Wife: Morgan Carson</w:t>
        <w:br/>
      </w:r>
    </w:p>
    <w:p>
      <w:pPr>
        <w:pStyle w:val="Title"/>
      </w:pPr>
      <w:r>
        <w:t>PETITION FOR SIMPLIFIED DISSOLUTION OF MARRIAGE</w:t>
      </w:r>
    </w:p>
    <w:p>
      <w:r>
        <w:t>We, Cole Robinson, Husband, and Morgan Carson, Wife, being sworn, certify that the following information is true:</w:t>
        <w:br/>
      </w:r>
    </w:p>
    <w:p>
      <w:r>
        <w:t>1. We are both asking the Court for a dissolution of our marriage.</w:t>
      </w:r>
    </w:p>
    <w:p>
      <w:r>
        <w:t>2. Husband lives at 220 Sullivan Squares, Hansenmouth, CT 39093. Wife lives at 09680 Martin Meadow Apt. 622, South Brianshire, KY 38663.</w:t>
      </w:r>
    </w:p>
    <w:p>
      <w:r>
        <w:t>3. We were married on December 03, 2015 in the city of North Kathleen, North Dakota.</w:t>
      </w:r>
    </w:p>
    <w:p>
      <w:r>
        <w:t>4. Our marriage is irretrievably broken.</w:t>
      </w:r>
    </w:p>
    <w:p>
      <w:r>
        <w:t>5. We do not have any minor or dependent children together, and the wife is not pregnant.</w:t>
      </w:r>
    </w:p>
    <w:p>
      <w:r>
        <w:t>6. We have divided our assets and liabilities by agreement, and we are satisfied with the division.</w:t>
      </w:r>
    </w:p>
    <w:p>
      <w:r>
        <w:t>[Check one only]</w:t>
      </w:r>
    </w:p>
    <w:p>
      <w:r>
        <w:t>- ( ) Our marital settlement agreement is attached and was signed freely by both parties.</w:t>
        <w:br/>
        <w:t>- ( ) We prefer to keep our financial agreements private.</w:t>
        <w:br/>
      </w:r>
    </w:p>
    <w:p>
      <w:r>
        <w:t>Filed on: May 17, 2024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7193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Cole_Robins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193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Husband's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56749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Morgan_Cars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674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Wife's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