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592531</w:t>
        <w:br/>
        <w:t>Division: Family</w:t>
        <w:br/>
      </w:r>
    </w:p>
    <w:p>
      <w:r>
        <w:t>818 Jennifer Forges Suite 246, South Connor, WV 47530</w:t>
        <w:br/>
        <w:t>Court telephone No.: 001-592-240-5843x434</w:t>
        <w:br/>
      </w:r>
    </w:p>
    <w:p>
      <w:r>
        <w:rPr>
          <w:b/>
        </w:rPr>
        <w:t xml:space="preserve">Husband: Aaron Chase  </w:t>
      </w:r>
      <w:r>
        <w:rPr>
          <w:b/>
        </w:rPr>
        <w:t xml:space="preserve">and  </w:t>
      </w:r>
      <w:r>
        <w:rPr>
          <w:b/>
        </w:rPr>
        <w:t>Wife: Meagan Murphy</w:t>
        <w:br/>
      </w:r>
    </w:p>
    <w:p>
      <w:pPr>
        <w:pStyle w:val="Title"/>
      </w:pPr>
      <w:r>
        <w:t>PETITION FOR SIMPLIFIED DISSOLUTION OF MARRIAGE</w:t>
      </w:r>
    </w:p>
    <w:p>
      <w:r>
        <w:t>We, Aaron Chase, Husband, and Meagan Murphy,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24770 Michael Cliffs Apt. 937, Kristineshire, OR 01918. Wife lives at 8780 Jenna Common, North Rachelstad, MD 78007.</w:t>
      </w:r>
    </w:p>
    <w:p>
      <w:r>
        <w:t>3. We were married on August 07, 2018 in the city of Port Lee, Rhode Island.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July 29,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50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aron_Ch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50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2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eagan_Murph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