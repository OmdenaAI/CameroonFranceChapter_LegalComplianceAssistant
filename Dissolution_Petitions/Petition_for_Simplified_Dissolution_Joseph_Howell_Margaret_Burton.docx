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595330</w:t>
        <w:br/>
        <w:t>Division: Family</w:t>
        <w:br/>
      </w:r>
    </w:p>
    <w:p>
      <w:r>
        <w:t>52789 Hunt Field Suite 750, South Erinbury, ND 67606</w:t>
        <w:br/>
        <w:t>Court telephone No.: 322-647-7836</w:t>
        <w:br/>
      </w:r>
    </w:p>
    <w:p>
      <w:r>
        <w:rPr>
          <w:b/>
        </w:rPr>
        <w:t xml:space="preserve">Husband: Joseph Howell  </w:t>
      </w:r>
      <w:r>
        <w:rPr>
          <w:b/>
        </w:rPr>
        <w:t xml:space="preserve">and  </w:t>
      </w:r>
      <w:r>
        <w:rPr>
          <w:b/>
        </w:rPr>
        <w:t>Wife: Margaret Burton</w:t>
        <w:br/>
      </w:r>
    </w:p>
    <w:p>
      <w:pPr>
        <w:pStyle w:val="Title"/>
      </w:pPr>
      <w:r>
        <w:t>PETITION FOR SIMPLIFIED DISSOLUTION OF MARRIAGE</w:t>
      </w:r>
    </w:p>
    <w:p>
      <w:r>
        <w:t>We, Joseph Howell, Husband, and Margaret Burton,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309 Christopher Turnpike Apt. 774, North Reginaldfort, MD 60530. Wife lives at PSC 8649, Box 8605, APO AP 72203.</w:t>
      </w:r>
    </w:p>
    <w:p>
      <w:r>
        <w:t>3. We were married on June 05, 2016 in the city of North Laurenburgh, Arkansas.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February 28,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644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oseph_Howe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4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667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argaret_Burt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