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624137</w:t>
        <w:br/>
        <w:t>Division: Family</w:t>
        <w:br/>
      </w:r>
    </w:p>
    <w:p>
      <w:r>
        <w:t>23958 Macdonald Key, East George, MT 50050</w:t>
        <w:br/>
        <w:t>Court telephone No.: 001-936-778-2118x15343</w:t>
        <w:br/>
      </w:r>
    </w:p>
    <w:p>
      <w:r>
        <w:rPr>
          <w:b/>
        </w:rPr>
        <w:t xml:space="preserve">Husband: Justin Wilson  </w:t>
      </w:r>
      <w:r>
        <w:rPr>
          <w:b/>
        </w:rPr>
        <w:t xml:space="preserve">and  </w:t>
      </w:r>
      <w:r>
        <w:rPr>
          <w:b/>
        </w:rPr>
        <w:t>Wife: Peggy Bradley</w:t>
        <w:br/>
      </w:r>
    </w:p>
    <w:p>
      <w:pPr>
        <w:pStyle w:val="Title"/>
      </w:pPr>
      <w:r>
        <w:t>PETITION FOR SIMPLIFIED DISSOLUTION OF MARRIAGE</w:t>
      </w:r>
    </w:p>
    <w:p>
      <w:r>
        <w:t>We, Justin Wilson, Husband, and Peggy Bradley,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2774 Kim Glen Apt. 637, Snowberg, AK 53926. Wife lives at 2546 Amanda Meadow Apt. 886, New Johntown, MH 36047.</w:t>
      </w:r>
    </w:p>
    <w:p>
      <w:r>
        <w:t>3. We were married on June 09, 2015 in the city of North Andrea, New Hampshire.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December 23, 2024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414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ustin_Wils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414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148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Peggy_Bradle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14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