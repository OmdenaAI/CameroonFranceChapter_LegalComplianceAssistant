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Joshua, Harris </w:t>
      </w:r>
      <w:r>
        <w:t>inc.</w:t>
      </w:r>
    </w:p>
    <w:p w14:paraId="0B5D0E23" w14:textId="597E6699" w:rsidR="00AC2F43" w:rsidRDefault="00517318" w:rsidP="00AC2F43">
      <w:r>
        <w:t>2019-10-21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Harris</w:t>
      </w:r>
    </w:p>
    <w:p w14:paraId="1A6EAE3E" w14:textId="7EF58C24" w:rsidR="007505F8" w:rsidRDefault="007505F8" w:rsidP="00743889">
      <w:pPr>
        <w:spacing w:after="40" w:line="240" w:lineRule="auto"/>
      </w:pPr>
      <w:r>
        <w:t>7582 Schmidt Highway Apt. 325, Tanyaburgh, CO 93618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3778339095</w:t>
      </w:r>
    </w:p>
    <w:p w14:paraId="7CE3D6F8" w14:textId="07920C64" w:rsidR="00B72FCB" w:rsidRDefault="00B72FCB" w:rsidP="00743889">
      <w:pPr>
        <w:spacing w:after="40" w:line="240" w:lineRule="auto"/>
      </w:pPr>
      <w:r>
        <w:t>Fax: 9038449290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Lauren, Clark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1483899137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18-Jan-1951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7490 Angela Pines Suite 009, Contrerasport, WA 80960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4040717476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05-Jun-2025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Joshua, Harris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393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393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