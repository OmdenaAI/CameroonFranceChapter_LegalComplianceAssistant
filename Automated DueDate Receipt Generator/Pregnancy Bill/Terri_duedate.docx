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media/image1.png" ContentType="image/jpeg"/>
  <Override PartName="/word/media/image2.png" ContentType="image/jpe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CF45BB" w14:textId="77777777" w:rsidR="00CC0616" w:rsidRDefault="007F384B" w:rsidP="007F384B">
      <w:pPr>
        <w:pStyle w:val="Title"/>
      </w:pPr>
      <w:r>
        <w:t xml:space="preserve"> </w:t>
      </w:r>
      <w:r>
        <w:drawing>
          <wp:inline xmlns:a="http://schemas.openxmlformats.org/drawingml/2006/main" xmlns:pic="http://schemas.openxmlformats.org/drawingml/2006/picture">
            <wp:extent cx="1800000" cy="180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634787F1" w14:textId="19FDF5E6" w:rsidR="00AC2F43" w:rsidRDefault="00AC2F43" w:rsidP="007F384B">
      <w:pPr>
        <w:pStyle w:val="Title"/>
      </w:pPr>
      <w:r>
        <w:t xml:space="preserve">Dr. </w:t>
      </w:r>
      <w:r w:rsidR="000719C5">
        <w:t xml:space="preserve">Eduardo, Ramirez </w:t>
      </w:r>
      <w:r>
        <w:t>inc.</w:t>
      </w:r>
    </w:p>
    <w:p w14:paraId="0B5D0E23" w14:textId="597E6699" w:rsidR="00AC2F43" w:rsidRDefault="00517318" w:rsidP="00AC2F43">
      <w:r>
        <w:t>2016-07-14</w:t>
      </w:r>
    </w:p>
    <w:p w14:paraId="41B8916B" w14:textId="71606C82" w:rsidR="007505F8" w:rsidRDefault="007505F8" w:rsidP="00743889">
      <w:pPr>
        <w:spacing w:after="40" w:line="240" w:lineRule="auto"/>
      </w:pPr>
      <w:r>
        <w:t>Dr.</w:t>
      </w:r>
      <w:r w:rsidR="00DE6F87">
        <w:t xml:space="preserve"> Ramirez</w:t>
      </w:r>
    </w:p>
    <w:p w14:paraId="1A6EAE3E" w14:textId="7EF58C24" w:rsidR="007505F8" w:rsidRDefault="007505F8" w:rsidP="00743889">
      <w:pPr>
        <w:spacing w:after="40" w:line="240" w:lineRule="auto"/>
      </w:pPr>
      <w:r>
        <w:t>25023 Galloway Valleys Apt. 988, Danaside, RI 24962</w:t>
      </w:r>
    </w:p>
    <w:p w14:paraId="7FD7F467" w14:textId="6E7AE473" w:rsidR="007505F8" w:rsidRDefault="007505F8" w:rsidP="00743889">
      <w:pPr>
        <w:spacing w:after="40" w:line="240" w:lineRule="auto"/>
      </w:pPr>
      <w:r>
        <w:t xml:space="preserve">Phone: </w:t>
      </w:r>
      <w:r w:rsidR="002C384E">
        <w:t>9635195097</w:t>
      </w:r>
    </w:p>
    <w:p w14:paraId="7CE3D6F8" w14:textId="07920C64" w:rsidR="00B72FCB" w:rsidRDefault="00B72FCB" w:rsidP="00743889">
      <w:pPr>
        <w:spacing w:after="40" w:line="240" w:lineRule="auto"/>
      </w:pPr>
      <w:r>
        <w:t>Fax: 6503489091</w:t>
      </w:r>
    </w:p>
    <w:p w14:paraId="6EF30A2C" w14:textId="77777777" w:rsidR="007505F8" w:rsidRDefault="007505F8" w:rsidP="007505F8">
      <w:pPr>
        <w:spacing w:after="0" w:line="240" w:lineRule="auto"/>
      </w:pPr>
    </w:p>
    <w:p w14:paraId="7CEF87B5" w14:textId="13A24736" w:rsidR="007505F8" w:rsidRDefault="007505F8" w:rsidP="00743889">
      <w:pPr>
        <w:spacing w:after="40" w:line="240" w:lineRule="auto"/>
      </w:pPr>
      <w:r w:rsidRPr="000719C5">
        <w:rPr>
          <w:b/>
          <w:bCs/>
        </w:rPr>
        <w:t>Re:</w:t>
      </w:r>
      <w:r>
        <w:tab/>
      </w:r>
      <w:r>
        <w:tab/>
      </w:r>
      <w:r w:rsidR="000719C5">
        <w:tab/>
      </w:r>
      <w:r>
        <w:t>Terri, Pugh</w:t>
      </w:r>
    </w:p>
    <w:p w14:paraId="6EF4CC41" w14:textId="008CE5EB" w:rsidR="007505F8" w:rsidRDefault="007505F8" w:rsidP="00743889">
      <w:pPr>
        <w:spacing w:after="40" w:line="240" w:lineRule="auto"/>
      </w:pPr>
      <w:r w:rsidRPr="000719C5">
        <w:rPr>
          <w:b/>
          <w:bCs/>
        </w:rPr>
        <w:t>PHN:</w:t>
      </w:r>
      <w:r>
        <w:tab/>
      </w:r>
      <w:r>
        <w:tab/>
      </w:r>
      <w:r w:rsidR="000719C5">
        <w:tab/>
      </w:r>
      <w:r w:rsidR="0015517C">
        <w:t>7548438432</w:t>
      </w:r>
    </w:p>
    <w:p w14:paraId="310F2A5F" w14:textId="3A1362B3" w:rsidR="007505F8" w:rsidRDefault="007505F8" w:rsidP="00743889">
      <w:pPr>
        <w:spacing w:after="40" w:line="240" w:lineRule="auto"/>
      </w:pPr>
      <w:r w:rsidRPr="000719C5">
        <w:rPr>
          <w:b/>
          <w:bCs/>
        </w:rPr>
        <w:t>Birthdate:</w:t>
      </w:r>
      <w:r>
        <w:tab/>
      </w:r>
      <w:r w:rsidR="000719C5">
        <w:tab/>
      </w:r>
      <w:r>
        <w:t>26-Jul-1981</w:t>
      </w:r>
    </w:p>
    <w:p w14:paraId="25FDFD06" w14:textId="14BE50E9" w:rsidR="007505F8" w:rsidRDefault="007505F8" w:rsidP="00743889">
      <w:pPr>
        <w:spacing w:after="40" w:line="240" w:lineRule="auto"/>
      </w:pPr>
      <w:r w:rsidRPr="000719C5">
        <w:rPr>
          <w:b/>
          <w:bCs/>
        </w:rPr>
        <w:t>Address:</w:t>
      </w:r>
      <w:r>
        <w:t xml:space="preserve"> </w:t>
      </w:r>
      <w:r>
        <w:tab/>
      </w:r>
      <w:r w:rsidR="000719C5">
        <w:tab/>
      </w:r>
      <w:r>
        <w:t>3528 Nash Shoal Apt. 171, Webbburgh, MI 92394</w:t>
      </w:r>
    </w:p>
    <w:p w14:paraId="10D6897D" w14:textId="24E4738B" w:rsidR="007505F8" w:rsidRDefault="007505F8" w:rsidP="00743889">
      <w:pPr>
        <w:spacing w:after="40" w:line="240" w:lineRule="auto"/>
      </w:pPr>
      <w:r w:rsidRPr="000719C5">
        <w:rPr>
          <w:b/>
          <w:bCs/>
        </w:rPr>
        <w:t>Patient number</w:t>
      </w:r>
      <w:r w:rsidR="000719C5" w:rsidRPr="000719C5">
        <w:rPr>
          <w:b/>
          <w:bCs/>
        </w:rPr>
        <w:t>:</w:t>
      </w:r>
      <w:r w:rsidR="000719C5">
        <w:tab/>
        <w:t>5978984076</w:t>
      </w:r>
    </w:p>
    <w:p w14:paraId="7CB27E53" w14:textId="77777777" w:rsidR="000719C5" w:rsidRDefault="000719C5" w:rsidP="000719C5">
      <w:pPr>
        <w:spacing w:after="0" w:line="240" w:lineRule="auto"/>
      </w:pPr>
    </w:p>
    <w:p w14:paraId="6CACE103" w14:textId="04175CE4" w:rsidR="000719C5" w:rsidRDefault="000719C5" w:rsidP="000719C5">
      <w:pPr>
        <w:spacing w:after="0" w:line="240" w:lineRule="auto"/>
      </w:pPr>
      <w:r>
        <w:t>To Whom It May Concern:</w:t>
      </w:r>
    </w:p>
    <w:p w14:paraId="09F19D07" w14:textId="77777777" w:rsidR="000719C5" w:rsidRDefault="000719C5" w:rsidP="000719C5">
      <w:pPr>
        <w:spacing w:after="0" w:line="240" w:lineRule="auto"/>
      </w:pPr>
    </w:p>
    <w:p w14:paraId="4D3D8A13" w14:textId="79689B06" w:rsidR="000719C5" w:rsidRDefault="000719C5" w:rsidP="00743889">
      <w:pPr>
        <w:spacing w:after="40" w:line="240" w:lineRule="auto"/>
      </w:pPr>
      <w:r>
        <w:t xml:space="preserve">This is a medical letter to state the above patient is pregnant with expected delivery date of </w:t>
      </w:r>
      <w:r w:rsidR="00517318">
        <w:t>06-Mar-2025</w:t>
      </w:r>
      <w:r>
        <w:t>. Hoping this information is satisfactory for your requirements.</w:t>
      </w:r>
    </w:p>
    <w:p w14:paraId="007ACCE4" w14:textId="77777777" w:rsidR="000719C5" w:rsidRDefault="000719C5" w:rsidP="00743889">
      <w:pPr>
        <w:spacing w:after="40" w:line="240" w:lineRule="auto"/>
      </w:pPr>
    </w:p>
    <w:p w14:paraId="51FEDAE4" w14:textId="235F957C" w:rsidR="000719C5" w:rsidRDefault="000719C5" w:rsidP="00743889">
      <w:pPr>
        <w:spacing w:after="40" w:line="240" w:lineRule="auto"/>
      </w:pPr>
      <w:r>
        <w:t>Thank you.</w:t>
      </w:r>
    </w:p>
    <w:p w14:paraId="45159D3E" w14:textId="77777777" w:rsidR="00517318" w:rsidRDefault="00517318" w:rsidP="00743889">
      <w:pPr>
        <w:spacing w:after="40" w:line="240" w:lineRule="auto"/>
      </w:pPr>
    </w:p>
    <w:p w14:paraId="20571C05" w14:textId="308CD1BB" w:rsidR="000719C5" w:rsidRDefault="000719C5" w:rsidP="00743889">
      <w:pPr>
        <w:spacing w:after="40" w:line="240" w:lineRule="auto"/>
      </w:pPr>
      <w:r>
        <w:t>Sincerely,</w:t>
      </w:r>
    </w:p>
    <w:p w14:paraId="0B73D6B4" w14:textId="71AFF5A8" w:rsidR="000719C5" w:rsidRDefault="000719C5" w:rsidP="00743889">
      <w:pPr>
        <w:spacing w:after="40" w:line="240" w:lineRule="auto"/>
      </w:pPr>
      <w:r>
        <w:t>Dr.</w:t>
      </w:r>
      <w:r w:rsidR="00517318">
        <w:t xml:space="preserve"> Eduardo, Ramirez</w:t>
      </w:r>
    </w:p>
    <w:p w14:paraId="5C27C565" w14:textId="6990F710" w:rsidR="007F384B" w:rsidRDefault="007F384B" w:rsidP="00743889">
      <w:pPr>
        <w:spacing w:after="40" w:line="240" w:lineRule="auto"/>
      </w:pPr>
      <w:r/>
      <w:r>
        <w:drawing>
          <wp:inline xmlns:a="http://schemas.openxmlformats.org/drawingml/2006/main" xmlns:pic="http://schemas.openxmlformats.org/drawingml/2006/picture">
            <wp:extent cx="720000" cy="37153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371539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8F2623D" w14:textId="7EC45C36" w:rsidR="00517318" w:rsidRDefault="00517318" w:rsidP="00743889">
      <w:pPr>
        <w:spacing w:after="40" w:line="240" w:lineRule="auto"/>
      </w:pPr>
      <w:r>
        <w:t>FRCS© NCMP</w:t>
      </w:r>
    </w:p>
    <w:p w14:paraId="3715C3F0" w14:textId="1F118797" w:rsidR="00517318" w:rsidRDefault="00517318" w:rsidP="00743889">
      <w:pPr>
        <w:spacing w:after="40" w:line="240" w:lineRule="auto"/>
      </w:pPr>
      <w:r>
        <w:t>Clinical Assistant Professor, UBC</w:t>
      </w:r>
    </w:p>
    <w:p w14:paraId="43ACD35D" w14:textId="3C628972" w:rsidR="00517318" w:rsidRPr="00AC2F43" w:rsidRDefault="00517318" w:rsidP="00743889">
      <w:pPr>
        <w:spacing w:after="40" w:line="240" w:lineRule="auto"/>
      </w:pPr>
      <w:r>
        <w:t>Department of Obstetrics and Gynecology SMH</w:t>
      </w:r>
    </w:p>
    <w:p w14:paraId="46387DC8" w14:textId="77777777" w:rsidR="00AC2F43" w:rsidRPr="00AC2F43" w:rsidRDefault="00AC2F43" w:rsidP="00AC2F43"/>
    <w:sectPr w:rsidR="00AC2F43" w:rsidRPr="00AC2F43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EC79E0" w14:textId="77777777" w:rsidR="00570905" w:rsidRDefault="00570905" w:rsidP="00517318">
      <w:pPr>
        <w:spacing w:after="0" w:line="240" w:lineRule="auto"/>
      </w:pPr>
      <w:r>
        <w:separator/>
      </w:r>
    </w:p>
  </w:endnote>
  <w:endnote w:type="continuationSeparator" w:id="0">
    <w:p w14:paraId="44F38E3B" w14:textId="77777777" w:rsidR="00570905" w:rsidRDefault="00570905" w:rsidP="005173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F42352" w14:textId="77777777" w:rsidR="009719D7" w:rsidRDefault="009719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09C8EA" w14:textId="449BEBD2" w:rsidR="00517318" w:rsidRPr="00517318" w:rsidRDefault="00517318">
    <w:pPr>
      <w:pStyle w:val="Footer"/>
      <w:rPr>
        <w:sz w:val="16"/>
        <w:szCs w:val="16"/>
      </w:rPr>
    </w:pPr>
    <w:r>
      <w:tab/>
    </w:r>
    <w:r w:rsidRPr="00517318">
      <w:rPr>
        <w:sz w:val="16"/>
        <w:szCs w:val="16"/>
      </w:rPr>
      <w:t>Page 1 of 1</w:t>
    </w:r>
  </w:p>
  <w:p w14:paraId="60A3753E" w14:textId="1C9C0D90" w:rsidR="00517318" w:rsidRPr="00517318" w:rsidRDefault="00517318">
    <w:pPr>
      <w:pStyle w:val="Footer"/>
      <w:rPr>
        <w:sz w:val="16"/>
        <w:szCs w:val="16"/>
      </w:rPr>
    </w:pPr>
    <w:r w:rsidRPr="00517318">
      <w:rPr>
        <w:sz w:val="16"/>
        <w:szCs w:val="16"/>
      </w:rPr>
      <w:tab/>
    </w:r>
  </w:p>
  <w:p w14:paraId="7C05756A" w14:textId="77777777" w:rsidR="00517318" w:rsidRDefault="0051731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03349A" w14:textId="77777777" w:rsidR="009719D7" w:rsidRDefault="009719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C5A4CF" w14:textId="77777777" w:rsidR="00570905" w:rsidRDefault="00570905" w:rsidP="00517318">
      <w:pPr>
        <w:spacing w:after="0" w:line="240" w:lineRule="auto"/>
      </w:pPr>
      <w:r>
        <w:separator/>
      </w:r>
    </w:p>
  </w:footnote>
  <w:footnote w:type="continuationSeparator" w:id="0">
    <w:p w14:paraId="7C2ECEBB" w14:textId="77777777" w:rsidR="00570905" w:rsidRDefault="00570905" w:rsidP="005173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57A38A" w14:textId="77777777" w:rsidR="00517318" w:rsidRDefault="005173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EF8665" w14:textId="77777777" w:rsidR="00517318" w:rsidRDefault="0051731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779EE6" w14:textId="77777777" w:rsidR="00517318" w:rsidRDefault="005173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42642128">
    <w:abstractNumId w:val="8"/>
  </w:num>
  <w:num w:numId="2" w16cid:durableId="748693104">
    <w:abstractNumId w:val="6"/>
  </w:num>
  <w:num w:numId="3" w16cid:durableId="859972715">
    <w:abstractNumId w:val="5"/>
  </w:num>
  <w:num w:numId="4" w16cid:durableId="1300301949">
    <w:abstractNumId w:val="4"/>
  </w:num>
  <w:num w:numId="5" w16cid:durableId="78722158">
    <w:abstractNumId w:val="7"/>
  </w:num>
  <w:num w:numId="6" w16cid:durableId="647780507">
    <w:abstractNumId w:val="3"/>
  </w:num>
  <w:num w:numId="7" w16cid:durableId="209348473">
    <w:abstractNumId w:val="2"/>
  </w:num>
  <w:num w:numId="8" w16cid:durableId="181356372">
    <w:abstractNumId w:val="1"/>
  </w:num>
  <w:num w:numId="9" w16cid:durableId="1770543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0DA9"/>
    <w:rsid w:val="00034616"/>
    <w:rsid w:val="0006063C"/>
    <w:rsid w:val="000719C5"/>
    <w:rsid w:val="000B5882"/>
    <w:rsid w:val="00104C5E"/>
    <w:rsid w:val="001238C7"/>
    <w:rsid w:val="0015074B"/>
    <w:rsid w:val="0015517C"/>
    <w:rsid w:val="001661F0"/>
    <w:rsid w:val="001E529B"/>
    <w:rsid w:val="0029639D"/>
    <w:rsid w:val="002C384E"/>
    <w:rsid w:val="00326F90"/>
    <w:rsid w:val="003B5EB4"/>
    <w:rsid w:val="00402F5C"/>
    <w:rsid w:val="0041347E"/>
    <w:rsid w:val="00517318"/>
    <w:rsid w:val="00570905"/>
    <w:rsid w:val="005824CE"/>
    <w:rsid w:val="005D23CF"/>
    <w:rsid w:val="00620624"/>
    <w:rsid w:val="00663FE8"/>
    <w:rsid w:val="00743889"/>
    <w:rsid w:val="007505F8"/>
    <w:rsid w:val="007517A8"/>
    <w:rsid w:val="0077201D"/>
    <w:rsid w:val="00793FC9"/>
    <w:rsid w:val="007F384B"/>
    <w:rsid w:val="008D2B78"/>
    <w:rsid w:val="008E392B"/>
    <w:rsid w:val="009719D7"/>
    <w:rsid w:val="00977307"/>
    <w:rsid w:val="009E2B0D"/>
    <w:rsid w:val="00AA1D8D"/>
    <w:rsid w:val="00AC2F43"/>
    <w:rsid w:val="00B03CA9"/>
    <w:rsid w:val="00B329AA"/>
    <w:rsid w:val="00B446D9"/>
    <w:rsid w:val="00B47730"/>
    <w:rsid w:val="00B701AD"/>
    <w:rsid w:val="00B72FCB"/>
    <w:rsid w:val="00B9416C"/>
    <w:rsid w:val="00C2710E"/>
    <w:rsid w:val="00CB0664"/>
    <w:rsid w:val="00CC0616"/>
    <w:rsid w:val="00CC6F10"/>
    <w:rsid w:val="00D539BE"/>
    <w:rsid w:val="00D742B4"/>
    <w:rsid w:val="00DB0629"/>
    <w:rsid w:val="00DE3F0D"/>
    <w:rsid w:val="00DE6F87"/>
    <w:rsid w:val="00E138F4"/>
    <w:rsid w:val="00E35162"/>
    <w:rsid w:val="00E372FE"/>
    <w:rsid w:val="00E42B53"/>
    <w:rsid w:val="00E631A4"/>
    <w:rsid w:val="00E739C8"/>
    <w:rsid w:val="00EA6425"/>
    <w:rsid w:val="00EB7C5C"/>
    <w:rsid w:val="00F11738"/>
    <w:rsid w:val="00F17140"/>
    <w:rsid w:val="00F610E8"/>
    <w:rsid w:val="00F71415"/>
    <w:rsid w:val="00F8715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16D325A"/>
  <w14:defaultImageDpi w14:val="300"/>
  <w15:docId w15:val="{20F7CC85-693A-2A4F-A894-0ED79F01A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Relationship Id="rId1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Saisree GR</cp:lastModifiedBy>
  <cp:revision>22</cp:revision>
  <dcterms:created xsi:type="dcterms:W3CDTF">2013-12-23T23:15:00Z</dcterms:created>
  <dcterms:modified xsi:type="dcterms:W3CDTF">2025-01-31T22:08:00Z</dcterms:modified>
  <cp:category/>
</cp:coreProperties>
</file>