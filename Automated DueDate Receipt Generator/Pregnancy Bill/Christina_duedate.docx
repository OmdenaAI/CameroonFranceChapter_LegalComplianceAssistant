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F45BB" w14:textId="77777777" w:rsidR="00CC0616" w:rsidRDefault="007F384B" w:rsidP="007F384B">
      <w:pPr>
        <w:pStyle w:val="Title"/>
      </w:pP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800000" cy="18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34787F1" w14:textId="19FDF5E6" w:rsidR="00AC2F43" w:rsidRDefault="00AC2F43" w:rsidP="007F384B">
      <w:pPr>
        <w:pStyle w:val="Title"/>
      </w:pPr>
      <w:r>
        <w:t xml:space="preserve">Dr. </w:t>
      </w:r>
      <w:r w:rsidR="000719C5">
        <w:t xml:space="preserve">Kevin, Baker </w:t>
      </w:r>
      <w:r>
        <w:t>inc.</w:t>
      </w:r>
    </w:p>
    <w:p w14:paraId="0B5D0E23" w14:textId="597E6699" w:rsidR="00AC2F43" w:rsidRDefault="00517318" w:rsidP="00AC2F43">
      <w:r>
        <w:t>2020-06-12</w:t>
      </w:r>
    </w:p>
    <w:p w14:paraId="41B8916B" w14:textId="71606C82" w:rsidR="007505F8" w:rsidRDefault="007505F8" w:rsidP="00743889">
      <w:pPr>
        <w:spacing w:after="40" w:line="240" w:lineRule="auto"/>
      </w:pPr>
      <w:r>
        <w:t>Dr.</w:t>
      </w:r>
      <w:r w:rsidR="00DE6F87">
        <w:t xml:space="preserve"> Baker</w:t>
      </w:r>
    </w:p>
    <w:p w14:paraId="1A6EAE3E" w14:textId="7EF58C24" w:rsidR="007505F8" w:rsidRDefault="007505F8" w:rsidP="00743889">
      <w:pPr>
        <w:spacing w:after="40" w:line="240" w:lineRule="auto"/>
      </w:pPr>
      <w:r>
        <w:t>PSC 2041, Box 1251, APO AP 53534</w:t>
      </w:r>
    </w:p>
    <w:p w14:paraId="7FD7F467" w14:textId="6E7AE473" w:rsidR="007505F8" w:rsidRDefault="007505F8" w:rsidP="00743889">
      <w:pPr>
        <w:spacing w:after="40" w:line="240" w:lineRule="auto"/>
      </w:pPr>
      <w:r>
        <w:t xml:space="preserve">Phone: </w:t>
      </w:r>
      <w:r w:rsidR="002C384E">
        <w:t>3109662518</w:t>
      </w:r>
    </w:p>
    <w:p w14:paraId="7CE3D6F8" w14:textId="07920C64" w:rsidR="00B72FCB" w:rsidRDefault="00B72FCB" w:rsidP="00743889">
      <w:pPr>
        <w:spacing w:after="40" w:line="240" w:lineRule="auto"/>
      </w:pPr>
      <w:r>
        <w:t>Fax: 3200306428</w:t>
      </w:r>
    </w:p>
    <w:p w14:paraId="6EF30A2C" w14:textId="77777777" w:rsidR="007505F8" w:rsidRDefault="007505F8" w:rsidP="007505F8">
      <w:pPr>
        <w:spacing w:after="0" w:line="240" w:lineRule="auto"/>
      </w:pPr>
    </w:p>
    <w:p w14:paraId="7CEF87B5" w14:textId="13A24736" w:rsidR="007505F8" w:rsidRDefault="007505F8" w:rsidP="00743889">
      <w:pPr>
        <w:spacing w:after="40" w:line="240" w:lineRule="auto"/>
      </w:pPr>
      <w:r w:rsidRPr="000719C5">
        <w:rPr>
          <w:b/>
          <w:bCs/>
        </w:rPr>
        <w:t>Re:</w:t>
      </w:r>
      <w:r>
        <w:tab/>
      </w:r>
      <w:r>
        <w:tab/>
      </w:r>
      <w:r w:rsidR="000719C5">
        <w:tab/>
      </w:r>
      <w:r>
        <w:t>Christina, Cox</w:t>
      </w:r>
    </w:p>
    <w:p w14:paraId="6EF4CC41" w14:textId="008CE5EB" w:rsidR="007505F8" w:rsidRDefault="007505F8" w:rsidP="00743889">
      <w:pPr>
        <w:spacing w:after="40" w:line="240" w:lineRule="auto"/>
      </w:pPr>
      <w:r w:rsidRPr="000719C5">
        <w:rPr>
          <w:b/>
          <w:bCs/>
        </w:rPr>
        <w:t>PHN:</w:t>
      </w:r>
      <w:r>
        <w:tab/>
      </w:r>
      <w:r>
        <w:tab/>
      </w:r>
      <w:r w:rsidR="000719C5">
        <w:tab/>
      </w:r>
      <w:r w:rsidR="0015517C">
        <w:t>3293224926</w:t>
      </w:r>
    </w:p>
    <w:p w14:paraId="310F2A5F" w14:textId="3A1362B3" w:rsidR="007505F8" w:rsidRDefault="007505F8" w:rsidP="00743889">
      <w:pPr>
        <w:spacing w:after="40" w:line="240" w:lineRule="auto"/>
      </w:pPr>
      <w:r w:rsidRPr="000719C5">
        <w:rPr>
          <w:b/>
          <w:bCs/>
        </w:rPr>
        <w:t>Birthdate:</w:t>
      </w:r>
      <w:r>
        <w:tab/>
      </w:r>
      <w:r w:rsidR="000719C5">
        <w:tab/>
      </w:r>
      <w:r>
        <w:t>29-Mar-1974</w:t>
      </w:r>
    </w:p>
    <w:p w14:paraId="25FDFD06" w14:textId="14BE50E9" w:rsidR="007505F8" w:rsidRDefault="007505F8" w:rsidP="00743889">
      <w:pPr>
        <w:spacing w:after="40" w:line="240" w:lineRule="auto"/>
      </w:pPr>
      <w:r w:rsidRPr="000719C5">
        <w:rPr>
          <w:b/>
          <w:bCs/>
        </w:rPr>
        <w:t>Address:</w:t>
      </w:r>
      <w:r>
        <w:t xml:space="preserve"> </w:t>
      </w:r>
      <w:r>
        <w:tab/>
      </w:r>
      <w:r w:rsidR="000719C5">
        <w:tab/>
      </w:r>
      <w:r>
        <w:t>Unit 3826 Box 5589, DPO AA 30671</w:t>
      </w:r>
    </w:p>
    <w:p w14:paraId="10D6897D" w14:textId="24E4738B" w:rsidR="007505F8" w:rsidRDefault="007505F8" w:rsidP="00743889">
      <w:pPr>
        <w:spacing w:after="40" w:line="240" w:lineRule="auto"/>
      </w:pPr>
      <w:r w:rsidRPr="000719C5">
        <w:rPr>
          <w:b/>
          <w:bCs/>
        </w:rPr>
        <w:t>Patient number</w:t>
      </w:r>
      <w:r w:rsidR="000719C5" w:rsidRPr="000719C5">
        <w:rPr>
          <w:b/>
          <w:bCs/>
        </w:rPr>
        <w:t>:</w:t>
      </w:r>
      <w:r w:rsidR="000719C5">
        <w:tab/>
        <w:t>5356427933</w:t>
      </w:r>
    </w:p>
    <w:p w14:paraId="7CB27E53" w14:textId="77777777" w:rsidR="000719C5" w:rsidRDefault="000719C5" w:rsidP="000719C5">
      <w:pPr>
        <w:spacing w:after="0" w:line="240" w:lineRule="auto"/>
      </w:pPr>
    </w:p>
    <w:p w14:paraId="6CACE103" w14:textId="04175CE4" w:rsidR="000719C5" w:rsidRDefault="000719C5" w:rsidP="000719C5">
      <w:pPr>
        <w:spacing w:after="0" w:line="240" w:lineRule="auto"/>
      </w:pPr>
      <w:r>
        <w:t>To Whom It May Concern:</w:t>
      </w:r>
    </w:p>
    <w:p w14:paraId="09F19D07" w14:textId="77777777" w:rsidR="000719C5" w:rsidRDefault="000719C5" w:rsidP="000719C5">
      <w:pPr>
        <w:spacing w:after="0" w:line="240" w:lineRule="auto"/>
      </w:pPr>
    </w:p>
    <w:p w14:paraId="4D3D8A13" w14:textId="79689B06" w:rsidR="000719C5" w:rsidRDefault="000719C5" w:rsidP="00743889">
      <w:pPr>
        <w:spacing w:after="40" w:line="240" w:lineRule="auto"/>
      </w:pPr>
      <w:r>
        <w:t xml:space="preserve">This is a medical letter to state the above patient is pregnant with expected delivery date of </w:t>
      </w:r>
      <w:r w:rsidR="00517318">
        <w:t>12-May-2025</w:t>
      </w:r>
      <w:r>
        <w:t>. Hoping this information is satisfactory for your requirements.</w:t>
      </w:r>
    </w:p>
    <w:p w14:paraId="007ACCE4" w14:textId="77777777" w:rsidR="000719C5" w:rsidRDefault="000719C5" w:rsidP="00743889">
      <w:pPr>
        <w:spacing w:after="40" w:line="240" w:lineRule="auto"/>
      </w:pPr>
    </w:p>
    <w:p w14:paraId="51FEDAE4" w14:textId="235F957C" w:rsidR="000719C5" w:rsidRDefault="000719C5" w:rsidP="00743889">
      <w:pPr>
        <w:spacing w:after="40" w:line="240" w:lineRule="auto"/>
      </w:pPr>
      <w:r>
        <w:t>Thank you.</w:t>
      </w:r>
    </w:p>
    <w:p w14:paraId="45159D3E" w14:textId="77777777" w:rsidR="00517318" w:rsidRDefault="00517318" w:rsidP="00743889">
      <w:pPr>
        <w:spacing w:after="40" w:line="240" w:lineRule="auto"/>
      </w:pPr>
    </w:p>
    <w:p w14:paraId="20571C05" w14:textId="308CD1BB" w:rsidR="000719C5" w:rsidRDefault="000719C5" w:rsidP="00743889">
      <w:pPr>
        <w:spacing w:after="40" w:line="240" w:lineRule="auto"/>
      </w:pPr>
      <w:r>
        <w:t>Sincerely,</w:t>
      </w:r>
    </w:p>
    <w:p w14:paraId="0B73D6B4" w14:textId="71AFF5A8" w:rsidR="000719C5" w:rsidRDefault="000719C5" w:rsidP="00743889">
      <w:pPr>
        <w:spacing w:after="40" w:line="240" w:lineRule="auto"/>
      </w:pPr>
      <w:r>
        <w:t>Dr.</w:t>
      </w:r>
      <w:r w:rsidR="00517318">
        <w:t xml:space="preserve"> Kevin, Baker</w:t>
      </w:r>
    </w:p>
    <w:p w14:paraId="5C27C565" w14:textId="6990F710" w:rsidR="007F384B" w:rsidRDefault="007F384B" w:rsidP="00743889">
      <w:pPr>
        <w:spacing w:after="40" w:line="240" w:lineRule="auto"/>
      </w:pPr>
      <w:r/>
      <w:r>
        <w:drawing>
          <wp:inline xmlns:a="http://schemas.openxmlformats.org/drawingml/2006/main" xmlns:pic="http://schemas.openxmlformats.org/drawingml/2006/picture">
            <wp:extent cx="720000" cy="32238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32238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8F2623D" w14:textId="7EC45C36" w:rsidR="00517318" w:rsidRDefault="00517318" w:rsidP="00743889">
      <w:pPr>
        <w:spacing w:after="40" w:line="240" w:lineRule="auto"/>
      </w:pPr>
      <w:r>
        <w:t>FRCS© NCMP</w:t>
      </w:r>
    </w:p>
    <w:p w14:paraId="3715C3F0" w14:textId="1F118797" w:rsidR="00517318" w:rsidRDefault="00517318" w:rsidP="00743889">
      <w:pPr>
        <w:spacing w:after="40" w:line="240" w:lineRule="auto"/>
      </w:pPr>
      <w:r>
        <w:t>Clinical Assistant Professor, UBC</w:t>
      </w:r>
    </w:p>
    <w:p w14:paraId="43ACD35D" w14:textId="3C628972" w:rsidR="00517318" w:rsidRPr="00AC2F43" w:rsidRDefault="00517318" w:rsidP="00743889">
      <w:pPr>
        <w:spacing w:after="40" w:line="240" w:lineRule="auto"/>
      </w:pPr>
      <w:r>
        <w:t>Department of Obstetrics and Gynecology SMH</w:t>
      </w:r>
    </w:p>
    <w:p w14:paraId="46387DC8" w14:textId="77777777" w:rsidR="00AC2F43" w:rsidRPr="00AC2F43" w:rsidRDefault="00AC2F43" w:rsidP="00AC2F43"/>
    <w:sectPr w:rsidR="00AC2F43" w:rsidRPr="00AC2F43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C79E0" w14:textId="77777777" w:rsidR="00570905" w:rsidRDefault="00570905" w:rsidP="00517318">
      <w:pPr>
        <w:spacing w:after="0" w:line="240" w:lineRule="auto"/>
      </w:pPr>
      <w:r>
        <w:separator/>
      </w:r>
    </w:p>
  </w:endnote>
  <w:endnote w:type="continuationSeparator" w:id="0">
    <w:p w14:paraId="44F38E3B" w14:textId="77777777" w:rsidR="00570905" w:rsidRDefault="00570905" w:rsidP="00517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42352" w14:textId="77777777" w:rsidR="009719D7" w:rsidRDefault="009719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9C8EA" w14:textId="449BEBD2" w:rsidR="00517318" w:rsidRPr="00517318" w:rsidRDefault="00517318">
    <w:pPr>
      <w:pStyle w:val="Footer"/>
      <w:rPr>
        <w:sz w:val="16"/>
        <w:szCs w:val="16"/>
      </w:rPr>
    </w:pPr>
    <w:r>
      <w:tab/>
    </w:r>
    <w:r w:rsidRPr="00517318">
      <w:rPr>
        <w:sz w:val="16"/>
        <w:szCs w:val="16"/>
      </w:rPr>
      <w:t>Page 1 of 1</w:t>
    </w:r>
  </w:p>
  <w:p w14:paraId="60A3753E" w14:textId="1C9C0D90" w:rsidR="00517318" w:rsidRPr="00517318" w:rsidRDefault="00517318">
    <w:pPr>
      <w:pStyle w:val="Footer"/>
      <w:rPr>
        <w:sz w:val="16"/>
        <w:szCs w:val="16"/>
      </w:rPr>
    </w:pPr>
    <w:r w:rsidRPr="00517318">
      <w:rPr>
        <w:sz w:val="16"/>
        <w:szCs w:val="16"/>
      </w:rPr>
      <w:tab/>
    </w:r>
  </w:p>
  <w:p w14:paraId="7C05756A" w14:textId="77777777" w:rsidR="00517318" w:rsidRDefault="005173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3349A" w14:textId="77777777" w:rsidR="009719D7" w:rsidRDefault="00971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5A4CF" w14:textId="77777777" w:rsidR="00570905" w:rsidRDefault="00570905" w:rsidP="00517318">
      <w:pPr>
        <w:spacing w:after="0" w:line="240" w:lineRule="auto"/>
      </w:pPr>
      <w:r>
        <w:separator/>
      </w:r>
    </w:p>
  </w:footnote>
  <w:footnote w:type="continuationSeparator" w:id="0">
    <w:p w14:paraId="7C2ECEBB" w14:textId="77777777" w:rsidR="00570905" w:rsidRDefault="00570905" w:rsidP="00517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7A38A" w14:textId="77777777" w:rsidR="00517318" w:rsidRDefault="005173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F8665" w14:textId="77777777" w:rsidR="00517318" w:rsidRDefault="005173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79EE6" w14:textId="77777777" w:rsidR="00517318" w:rsidRDefault="005173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2642128">
    <w:abstractNumId w:val="8"/>
  </w:num>
  <w:num w:numId="2" w16cid:durableId="748693104">
    <w:abstractNumId w:val="6"/>
  </w:num>
  <w:num w:numId="3" w16cid:durableId="859972715">
    <w:abstractNumId w:val="5"/>
  </w:num>
  <w:num w:numId="4" w16cid:durableId="1300301949">
    <w:abstractNumId w:val="4"/>
  </w:num>
  <w:num w:numId="5" w16cid:durableId="78722158">
    <w:abstractNumId w:val="7"/>
  </w:num>
  <w:num w:numId="6" w16cid:durableId="647780507">
    <w:abstractNumId w:val="3"/>
  </w:num>
  <w:num w:numId="7" w16cid:durableId="209348473">
    <w:abstractNumId w:val="2"/>
  </w:num>
  <w:num w:numId="8" w16cid:durableId="181356372">
    <w:abstractNumId w:val="1"/>
  </w:num>
  <w:num w:numId="9" w16cid:durableId="177054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DA9"/>
    <w:rsid w:val="00034616"/>
    <w:rsid w:val="0006063C"/>
    <w:rsid w:val="000719C5"/>
    <w:rsid w:val="000B5882"/>
    <w:rsid w:val="00104C5E"/>
    <w:rsid w:val="001238C7"/>
    <w:rsid w:val="0015074B"/>
    <w:rsid w:val="0015517C"/>
    <w:rsid w:val="001661F0"/>
    <w:rsid w:val="001E529B"/>
    <w:rsid w:val="0029639D"/>
    <w:rsid w:val="002C384E"/>
    <w:rsid w:val="00326F90"/>
    <w:rsid w:val="003B5EB4"/>
    <w:rsid w:val="00402F5C"/>
    <w:rsid w:val="0041347E"/>
    <w:rsid w:val="00517318"/>
    <w:rsid w:val="00570905"/>
    <w:rsid w:val="005824CE"/>
    <w:rsid w:val="005D23CF"/>
    <w:rsid w:val="00620624"/>
    <w:rsid w:val="00663FE8"/>
    <w:rsid w:val="00743889"/>
    <w:rsid w:val="007505F8"/>
    <w:rsid w:val="007517A8"/>
    <w:rsid w:val="0077201D"/>
    <w:rsid w:val="00793FC9"/>
    <w:rsid w:val="007F384B"/>
    <w:rsid w:val="008D2B78"/>
    <w:rsid w:val="008E392B"/>
    <w:rsid w:val="009719D7"/>
    <w:rsid w:val="00977307"/>
    <w:rsid w:val="009E2B0D"/>
    <w:rsid w:val="00AA1D8D"/>
    <w:rsid w:val="00AC2F43"/>
    <w:rsid w:val="00B03CA9"/>
    <w:rsid w:val="00B329AA"/>
    <w:rsid w:val="00B446D9"/>
    <w:rsid w:val="00B47730"/>
    <w:rsid w:val="00B701AD"/>
    <w:rsid w:val="00B72FCB"/>
    <w:rsid w:val="00B9416C"/>
    <w:rsid w:val="00C2710E"/>
    <w:rsid w:val="00CB0664"/>
    <w:rsid w:val="00CC0616"/>
    <w:rsid w:val="00CC6F10"/>
    <w:rsid w:val="00D539BE"/>
    <w:rsid w:val="00D742B4"/>
    <w:rsid w:val="00DB0629"/>
    <w:rsid w:val="00DE3F0D"/>
    <w:rsid w:val="00DE6F87"/>
    <w:rsid w:val="00E138F4"/>
    <w:rsid w:val="00E35162"/>
    <w:rsid w:val="00E372FE"/>
    <w:rsid w:val="00E42B53"/>
    <w:rsid w:val="00E631A4"/>
    <w:rsid w:val="00E739C8"/>
    <w:rsid w:val="00EA6425"/>
    <w:rsid w:val="00EB7C5C"/>
    <w:rsid w:val="00F11738"/>
    <w:rsid w:val="00F17140"/>
    <w:rsid w:val="00F610E8"/>
    <w:rsid w:val="00F71415"/>
    <w:rsid w:val="00F871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6D325A"/>
  <w14:defaultImageDpi w14:val="300"/>
  <w15:docId w15:val="{20F7CC85-693A-2A4F-A894-0ED79F01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Relationship Id="rId1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Saisree GR</cp:lastModifiedBy>
  <cp:revision>22</cp:revision>
  <dcterms:created xsi:type="dcterms:W3CDTF">2013-12-23T23:15:00Z</dcterms:created>
  <dcterms:modified xsi:type="dcterms:W3CDTF">2025-01-31T22:08:00Z</dcterms:modified>
  <cp:category/>
</cp:coreProperties>
</file>