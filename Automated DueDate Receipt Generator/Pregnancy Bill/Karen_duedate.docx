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9416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416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Brandon, Ingram </w:t>
      </w:r>
      <w:r>
        <w:t>inc.</w:t>
      </w:r>
    </w:p>
    <w:p w14:paraId="0B5D0E23" w14:textId="597E6699" w:rsidR="00AC2F43" w:rsidRDefault="00517318" w:rsidP="00AC2F43">
      <w:r>
        <w:t>2018-06-13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Ingram</w:t>
      </w:r>
    </w:p>
    <w:p w14:paraId="1A6EAE3E" w14:textId="7EF58C24" w:rsidR="007505F8" w:rsidRDefault="007505F8" w:rsidP="00743889">
      <w:pPr>
        <w:spacing w:after="40" w:line="240" w:lineRule="auto"/>
      </w:pPr>
      <w:r>
        <w:t>Unit 6993 Box 5940, DPO AE 01895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8262765663</w:t>
      </w:r>
    </w:p>
    <w:p w14:paraId="7CE3D6F8" w14:textId="07920C64" w:rsidR="00B72FCB" w:rsidRDefault="00B72FCB" w:rsidP="00743889">
      <w:pPr>
        <w:spacing w:after="40" w:line="240" w:lineRule="auto"/>
      </w:pPr>
      <w:r>
        <w:t>Fax: 9644498282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Karen, Lopez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509772784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04-Feb-1967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USNV Hughes, FPO AP 48989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8300485439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19-Jul-2025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Brandon, Ingram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715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715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