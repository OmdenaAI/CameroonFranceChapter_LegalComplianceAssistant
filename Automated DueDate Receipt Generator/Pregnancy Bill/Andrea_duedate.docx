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1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F45BB" w14:textId="77777777" w:rsidR="00CC0616" w:rsidRDefault="007F384B" w:rsidP="007F384B">
      <w:pPr>
        <w:pStyle w:val="Title"/>
      </w:pP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1800000" cy="180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34787F1" w14:textId="19FDF5E6" w:rsidR="00AC2F43" w:rsidRDefault="00AC2F43" w:rsidP="007F384B">
      <w:pPr>
        <w:pStyle w:val="Title"/>
      </w:pPr>
      <w:r>
        <w:t xml:space="preserve">Dr. </w:t>
      </w:r>
      <w:r w:rsidR="000719C5">
        <w:t xml:space="preserve">Deanna, Martin </w:t>
      </w:r>
      <w:r>
        <w:t>inc.</w:t>
      </w:r>
    </w:p>
    <w:p w14:paraId="0B5D0E23" w14:textId="597E6699" w:rsidR="00AC2F43" w:rsidRDefault="00517318" w:rsidP="00AC2F43">
      <w:r>
        <w:t>2019-05-23</w:t>
      </w:r>
    </w:p>
    <w:p w14:paraId="41B8916B" w14:textId="71606C82" w:rsidR="007505F8" w:rsidRDefault="007505F8" w:rsidP="00743889">
      <w:pPr>
        <w:spacing w:after="40" w:line="240" w:lineRule="auto"/>
      </w:pPr>
      <w:r>
        <w:t>Dr.</w:t>
      </w:r>
      <w:r w:rsidR="00DE6F87">
        <w:t xml:space="preserve"> Martin</w:t>
      </w:r>
    </w:p>
    <w:p w14:paraId="1A6EAE3E" w14:textId="7EF58C24" w:rsidR="007505F8" w:rsidRDefault="007505F8" w:rsidP="00743889">
      <w:pPr>
        <w:spacing w:after="40" w:line="240" w:lineRule="auto"/>
      </w:pPr>
      <w:r>
        <w:t>218 Edwards Estate Suite 180, West Jonathanfurt, IN 17916</w:t>
      </w:r>
    </w:p>
    <w:p w14:paraId="7FD7F467" w14:textId="6E7AE473" w:rsidR="007505F8" w:rsidRDefault="007505F8" w:rsidP="00743889">
      <w:pPr>
        <w:spacing w:after="40" w:line="240" w:lineRule="auto"/>
      </w:pPr>
      <w:r>
        <w:t xml:space="preserve">Phone: </w:t>
      </w:r>
      <w:r w:rsidR="002C384E">
        <w:t>770301026</w:t>
      </w:r>
    </w:p>
    <w:p w14:paraId="7CE3D6F8" w14:textId="07920C64" w:rsidR="00B72FCB" w:rsidRDefault="00B72FCB" w:rsidP="00743889">
      <w:pPr>
        <w:spacing w:after="40" w:line="240" w:lineRule="auto"/>
      </w:pPr>
      <w:r>
        <w:t>Fax: 5917924373</w:t>
      </w:r>
    </w:p>
    <w:p w14:paraId="6EF30A2C" w14:textId="77777777" w:rsidR="007505F8" w:rsidRDefault="007505F8" w:rsidP="007505F8">
      <w:pPr>
        <w:spacing w:after="0" w:line="240" w:lineRule="auto"/>
      </w:pPr>
    </w:p>
    <w:p w14:paraId="7CEF87B5" w14:textId="13A24736" w:rsidR="007505F8" w:rsidRDefault="007505F8" w:rsidP="00743889">
      <w:pPr>
        <w:spacing w:after="40" w:line="240" w:lineRule="auto"/>
      </w:pPr>
      <w:r w:rsidRPr="000719C5">
        <w:rPr>
          <w:b/>
          <w:bCs/>
        </w:rPr>
        <w:t>Re:</w:t>
      </w:r>
      <w:r>
        <w:tab/>
      </w:r>
      <w:r>
        <w:tab/>
      </w:r>
      <w:r w:rsidR="000719C5">
        <w:tab/>
      </w:r>
      <w:r>
        <w:t>Andrea, Sullivan</w:t>
      </w:r>
    </w:p>
    <w:p w14:paraId="6EF4CC41" w14:textId="008CE5EB" w:rsidR="007505F8" w:rsidRDefault="007505F8" w:rsidP="00743889">
      <w:pPr>
        <w:spacing w:after="40" w:line="240" w:lineRule="auto"/>
      </w:pPr>
      <w:r w:rsidRPr="000719C5">
        <w:rPr>
          <w:b/>
          <w:bCs/>
        </w:rPr>
        <w:t>PHN:</w:t>
      </w:r>
      <w:r>
        <w:tab/>
      </w:r>
      <w:r>
        <w:tab/>
      </w:r>
      <w:r w:rsidR="000719C5">
        <w:tab/>
      </w:r>
      <w:r w:rsidR="0015517C">
        <w:t>7456672693</w:t>
      </w:r>
    </w:p>
    <w:p w14:paraId="310F2A5F" w14:textId="3A1362B3" w:rsidR="007505F8" w:rsidRDefault="007505F8" w:rsidP="00743889">
      <w:pPr>
        <w:spacing w:after="40" w:line="240" w:lineRule="auto"/>
      </w:pPr>
      <w:r w:rsidRPr="000719C5">
        <w:rPr>
          <w:b/>
          <w:bCs/>
        </w:rPr>
        <w:t>Birthdate:</w:t>
      </w:r>
      <w:r>
        <w:tab/>
      </w:r>
      <w:r w:rsidR="000719C5">
        <w:tab/>
      </w:r>
      <w:r>
        <w:t>11-Nov-1968</w:t>
      </w:r>
    </w:p>
    <w:p w14:paraId="25FDFD06" w14:textId="14BE50E9" w:rsidR="007505F8" w:rsidRDefault="007505F8" w:rsidP="00743889">
      <w:pPr>
        <w:spacing w:after="40" w:line="240" w:lineRule="auto"/>
      </w:pPr>
      <w:r w:rsidRPr="000719C5">
        <w:rPr>
          <w:b/>
          <w:bCs/>
        </w:rPr>
        <w:t>Address:</w:t>
      </w:r>
      <w:r>
        <w:t xml:space="preserve"> </w:t>
      </w:r>
      <w:r>
        <w:tab/>
      </w:r>
      <w:r w:rsidR="000719C5">
        <w:tab/>
      </w:r>
      <w:r>
        <w:t>7165 Cassie Isle, New Paula, PA 59021</w:t>
      </w:r>
    </w:p>
    <w:p w14:paraId="10D6897D" w14:textId="24E4738B" w:rsidR="007505F8" w:rsidRDefault="007505F8" w:rsidP="00743889">
      <w:pPr>
        <w:spacing w:after="40" w:line="240" w:lineRule="auto"/>
      </w:pPr>
      <w:r w:rsidRPr="000719C5">
        <w:rPr>
          <w:b/>
          <w:bCs/>
        </w:rPr>
        <w:t>Patient number</w:t>
      </w:r>
      <w:r w:rsidR="000719C5" w:rsidRPr="000719C5">
        <w:rPr>
          <w:b/>
          <w:bCs/>
        </w:rPr>
        <w:t>:</w:t>
      </w:r>
      <w:r w:rsidR="000719C5">
        <w:tab/>
        <w:t>9502418754</w:t>
      </w:r>
    </w:p>
    <w:p w14:paraId="7CB27E53" w14:textId="77777777" w:rsidR="000719C5" w:rsidRDefault="000719C5" w:rsidP="000719C5">
      <w:pPr>
        <w:spacing w:after="0" w:line="240" w:lineRule="auto"/>
      </w:pPr>
    </w:p>
    <w:p w14:paraId="6CACE103" w14:textId="04175CE4" w:rsidR="000719C5" w:rsidRDefault="000719C5" w:rsidP="000719C5">
      <w:pPr>
        <w:spacing w:after="0" w:line="240" w:lineRule="auto"/>
      </w:pPr>
      <w:r>
        <w:t>To Whom It May Concern:</w:t>
      </w:r>
    </w:p>
    <w:p w14:paraId="09F19D07" w14:textId="77777777" w:rsidR="000719C5" w:rsidRDefault="000719C5" w:rsidP="000719C5">
      <w:pPr>
        <w:spacing w:after="0" w:line="240" w:lineRule="auto"/>
      </w:pPr>
    </w:p>
    <w:p w14:paraId="4D3D8A13" w14:textId="79689B06" w:rsidR="000719C5" w:rsidRDefault="000719C5" w:rsidP="00743889">
      <w:pPr>
        <w:spacing w:after="40" w:line="240" w:lineRule="auto"/>
      </w:pPr>
      <w:r>
        <w:t xml:space="preserve">This is a medical letter to state the above patient is pregnant with expected delivery date of </w:t>
      </w:r>
      <w:r w:rsidR="00517318">
        <w:t>16-Apr-2025</w:t>
      </w:r>
      <w:r>
        <w:t>. Hoping this information is satisfactory for your requirements.</w:t>
      </w:r>
    </w:p>
    <w:p w14:paraId="007ACCE4" w14:textId="77777777" w:rsidR="000719C5" w:rsidRDefault="000719C5" w:rsidP="00743889">
      <w:pPr>
        <w:spacing w:after="40" w:line="240" w:lineRule="auto"/>
      </w:pPr>
    </w:p>
    <w:p w14:paraId="51FEDAE4" w14:textId="235F957C" w:rsidR="000719C5" w:rsidRDefault="000719C5" w:rsidP="00743889">
      <w:pPr>
        <w:spacing w:after="40" w:line="240" w:lineRule="auto"/>
      </w:pPr>
      <w:r>
        <w:t>Thank you.</w:t>
      </w:r>
    </w:p>
    <w:p w14:paraId="45159D3E" w14:textId="77777777" w:rsidR="00517318" w:rsidRDefault="00517318" w:rsidP="00743889">
      <w:pPr>
        <w:spacing w:after="40" w:line="240" w:lineRule="auto"/>
      </w:pPr>
    </w:p>
    <w:p w14:paraId="20571C05" w14:textId="308CD1BB" w:rsidR="000719C5" w:rsidRDefault="000719C5" w:rsidP="00743889">
      <w:pPr>
        <w:spacing w:after="40" w:line="240" w:lineRule="auto"/>
      </w:pPr>
      <w:r>
        <w:t>Sincerely,</w:t>
      </w:r>
    </w:p>
    <w:p w14:paraId="0B73D6B4" w14:textId="71AFF5A8" w:rsidR="000719C5" w:rsidRDefault="000719C5" w:rsidP="00743889">
      <w:pPr>
        <w:spacing w:after="40" w:line="240" w:lineRule="auto"/>
      </w:pPr>
      <w:r>
        <w:t>Dr.</w:t>
      </w:r>
      <w:r w:rsidR="00517318">
        <w:t xml:space="preserve"> Deanna, Martin</w:t>
      </w:r>
    </w:p>
    <w:p w14:paraId="5C27C565" w14:textId="6990F710" w:rsidR="007F384B" w:rsidRDefault="007F384B" w:rsidP="00743889">
      <w:pPr>
        <w:spacing w:after="40" w:line="240" w:lineRule="auto"/>
      </w:pPr>
      <w:r/>
      <w:r>
        <w:drawing>
          <wp:inline xmlns:a="http://schemas.openxmlformats.org/drawingml/2006/main" xmlns:pic="http://schemas.openxmlformats.org/drawingml/2006/picture">
            <wp:extent cx="720000" cy="32238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32238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8F2623D" w14:textId="7EC45C36" w:rsidR="00517318" w:rsidRDefault="00517318" w:rsidP="00743889">
      <w:pPr>
        <w:spacing w:after="40" w:line="240" w:lineRule="auto"/>
      </w:pPr>
      <w:r>
        <w:t>FRCS© NCMP</w:t>
      </w:r>
    </w:p>
    <w:p w14:paraId="3715C3F0" w14:textId="1F118797" w:rsidR="00517318" w:rsidRDefault="00517318" w:rsidP="00743889">
      <w:pPr>
        <w:spacing w:after="40" w:line="240" w:lineRule="auto"/>
      </w:pPr>
      <w:r>
        <w:t>Clinical Assistant Professor, UBC</w:t>
      </w:r>
    </w:p>
    <w:p w14:paraId="43ACD35D" w14:textId="3C628972" w:rsidR="00517318" w:rsidRPr="00AC2F43" w:rsidRDefault="00517318" w:rsidP="00743889">
      <w:pPr>
        <w:spacing w:after="40" w:line="240" w:lineRule="auto"/>
      </w:pPr>
      <w:r>
        <w:t>Department of Obstetrics and Gynecology SMH</w:t>
      </w:r>
    </w:p>
    <w:p w14:paraId="46387DC8" w14:textId="77777777" w:rsidR="00AC2F43" w:rsidRPr="00AC2F43" w:rsidRDefault="00AC2F43" w:rsidP="00AC2F43"/>
    <w:sectPr w:rsidR="00AC2F43" w:rsidRPr="00AC2F43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EC79E0" w14:textId="77777777" w:rsidR="00570905" w:rsidRDefault="00570905" w:rsidP="00517318">
      <w:pPr>
        <w:spacing w:after="0" w:line="240" w:lineRule="auto"/>
      </w:pPr>
      <w:r>
        <w:separator/>
      </w:r>
    </w:p>
  </w:endnote>
  <w:endnote w:type="continuationSeparator" w:id="0">
    <w:p w14:paraId="44F38E3B" w14:textId="77777777" w:rsidR="00570905" w:rsidRDefault="00570905" w:rsidP="00517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42352" w14:textId="77777777" w:rsidR="009719D7" w:rsidRDefault="009719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9C8EA" w14:textId="449BEBD2" w:rsidR="00517318" w:rsidRPr="00517318" w:rsidRDefault="00517318">
    <w:pPr>
      <w:pStyle w:val="Footer"/>
      <w:rPr>
        <w:sz w:val="16"/>
        <w:szCs w:val="16"/>
      </w:rPr>
    </w:pPr>
    <w:r>
      <w:tab/>
    </w:r>
    <w:r w:rsidRPr="00517318">
      <w:rPr>
        <w:sz w:val="16"/>
        <w:szCs w:val="16"/>
      </w:rPr>
      <w:t>Page 1 of 1</w:t>
    </w:r>
  </w:p>
  <w:p w14:paraId="60A3753E" w14:textId="1C9C0D90" w:rsidR="00517318" w:rsidRPr="00517318" w:rsidRDefault="00517318">
    <w:pPr>
      <w:pStyle w:val="Footer"/>
      <w:rPr>
        <w:sz w:val="16"/>
        <w:szCs w:val="16"/>
      </w:rPr>
    </w:pPr>
    <w:r w:rsidRPr="00517318">
      <w:rPr>
        <w:sz w:val="16"/>
        <w:szCs w:val="16"/>
      </w:rPr>
      <w:tab/>
    </w:r>
  </w:p>
  <w:p w14:paraId="7C05756A" w14:textId="77777777" w:rsidR="00517318" w:rsidRDefault="005173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03349A" w14:textId="77777777" w:rsidR="009719D7" w:rsidRDefault="009719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C5A4CF" w14:textId="77777777" w:rsidR="00570905" w:rsidRDefault="00570905" w:rsidP="00517318">
      <w:pPr>
        <w:spacing w:after="0" w:line="240" w:lineRule="auto"/>
      </w:pPr>
      <w:r>
        <w:separator/>
      </w:r>
    </w:p>
  </w:footnote>
  <w:footnote w:type="continuationSeparator" w:id="0">
    <w:p w14:paraId="7C2ECEBB" w14:textId="77777777" w:rsidR="00570905" w:rsidRDefault="00570905" w:rsidP="00517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7A38A" w14:textId="77777777" w:rsidR="00517318" w:rsidRDefault="005173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EF8665" w14:textId="77777777" w:rsidR="00517318" w:rsidRDefault="005173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779EE6" w14:textId="77777777" w:rsidR="00517318" w:rsidRDefault="005173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2642128">
    <w:abstractNumId w:val="8"/>
  </w:num>
  <w:num w:numId="2" w16cid:durableId="748693104">
    <w:abstractNumId w:val="6"/>
  </w:num>
  <w:num w:numId="3" w16cid:durableId="859972715">
    <w:abstractNumId w:val="5"/>
  </w:num>
  <w:num w:numId="4" w16cid:durableId="1300301949">
    <w:abstractNumId w:val="4"/>
  </w:num>
  <w:num w:numId="5" w16cid:durableId="78722158">
    <w:abstractNumId w:val="7"/>
  </w:num>
  <w:num w:numId="6" w16cid:durableId="647780507">
    <w:abstractNumId w:val="3"/>
  </w:num>
  <w:num w:numId="7" w16cid:durableId="209348473">
    <w:abstractNumId w:val="2"/>
  </w:num>
  <w:num w:numId="8" w16cid:durableId="181356372">
    <w:abstractNumId w:val="1"/>
  </w:num>
  <w:num w:numId="9" w16cid:durableId="1770543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DA9"/>
    <w:rsid w:val="00034616"/>
    <w:rsid w:val="0006063C"/>
    <w:rsid w:val="000719C5"/>
    <w:rsid w:val="000B5882"/>
    <w:rsid w:val="00104C5E"/>
    <w:rsid w:val="001238C7"/>
    <w:rsid w:val="0015074B"/>
    <w:rsid w:val="0015517C"/>
    <w:rsid w:val="001661F0"/>
    <w:rsid w:val="001E529B"/>
    <w:rsid w:val="0029639D"/>
    <w:rsid w:val="002C384E"/>
    <w:rsid w:val="00326F90"/>
    <w:rsid w:val="003B5EB4"/>
    <w:rsid w:val="00402F5C"/>
    <w:rsid w:val="0041347E"/>
    <w:rsid w:val="00517318"/>
    <w:rsid w:val="00570905"/>
    <w:rsid w:val="005824CE"/>
    <w:rsid w:val="005D23CF"/>
    <w:rsid w:val="00620624"/>
    <w:rsid w:val="00663FE8"/>
    <w:rsid w:val="00743889"/>
    <w:rsid w:val="007505F8"/>
    <w:rsid w:val="007517A8"/>
    <w:rsid w:val="0077201D"/>
    <w:rsid w:val="00793FC9"/>
    <w:rsid w:val="007F384B"/>
    <w:rsid w:val="008D2B78"/>
    <w:rsid w:val="008E392B"/>
    <w:rsid w:val="009719D7"/>
    <w:rsid w:val="00977307"/>
    <w:rsid w:val="009E2B0D"/>
    <w:rsid w:val="00AA1D8D"/>
    <w:rsid w:val="00AC2F43"/>
    <w:rsid w:val="00B03CA9"/>
    <w:rsid w:val="00B329AA"/>
    <w:rsid w:val="00B446D9"/>
    <w:rsid w:val="00B47730"/>
    <w:rsid w:val="00B701AD"/>
    <w:rsid w:val="00B72FCB"/>
    <w:rsid w:val="00B9416C"/>
    <w:rsid w:val="00C2710E"/>
    <w:rsid w:val="00CB0664"/>
    <w:rsid w:val="00CC0616"/>
    <w:rsid w:val="00CC6F10"/>
    <w:rsid w:val="00D539BE"/>
    <w:rsid w:val="00D742B4"/>
    <w:rsid w:val="00DB0629"/>
    <w:rsid w:val="00DE3F0D"/>
    <w:rsid w:val="00DE6F87"/>
    <w:rsid w:val="00E138F4"/>
    <w:rsid w:val="00E35162"/>
    <w:rsid w:val="00E372FE"/>
    <w:rsid w:val="00E42B53"/>
    <w:rsid w:val="00E631A4"/>
    <w:rsid w:val="00E739C8"/>
    <w:rsid w:val="00EA6425"/>
    <w:rsid w:val="00EB7C5C"/>
    <w:rsid w:val="00F11738"/>
    <w:rsid w:val="00F17140"/>
    <w:rsid w:val="00F610E8"/>
    <w:rsid w:val="00F71415"/>
    <w:rsid w:val="00F871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16D325A"/>
  <w14:defaultImageDpi w14:val="300"/>
  <w15:docId w15:val="{20F7CC85-693A-2A4F-A894-0ED79F01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Relationship Id="rId1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Saisree GR</cp:lastModifiedBy>
  <cp:revision>22</cp:revision>
  <dcterms:created xsi:type="dcterms:W3CDTF">2013-12-23T23:15:00Z</dcterms:created>
  <dcterms:modified xsi:type="dcterms:W3CDTF">2025-01-31T22:08:00Z</dcterms:modified>
  <cp:category/>
</cp:coreProperties>
</file>