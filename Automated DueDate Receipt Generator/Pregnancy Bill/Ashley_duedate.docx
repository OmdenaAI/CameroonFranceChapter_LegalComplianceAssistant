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Jillian, Moran </w:t>
      </w:r>
      <w:r>
        <w:t>inc.</w:t>
      </w:r>
    </w:p>
    <w:p w14:paraId="0B5D0E23" w14:textId="597E6699" w:rsidR="00AC2F43" w:rsidRDefault="00517318" w:rsidP="00AC2F43">
      <w:r>
        <w:t>2016-12-23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Moran</w:t>
      </w:r>
    </w:p>
    <w:p w14:paraId="1A6EAE3E" w14:textId="7EF58C24" w:rsidR="007505F8" w:rsidRDefault="007505F8" w:rsidP="00743889">
      <w:pPr>
        <w:spacing w:after="40" w:line="240" w:lineRule="auto"/>
      </w:pPr>
      <w:r>
        <w:t>87901 Amy Bypass Apt. 739, Port Lauraton, TX 21901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6207540844</w:t>
      </w:r>
    </w:p>
    <w:p w14:paraId="7CE3D6F8" w14:textId="07920C64" w:rsidR="00B72FCB" w:rsidRDefault="00B72FCB" w:rsidP="00743889">
      <w:pPr>
        <w:spacing w:after="40" w:line="240" w:lineRule="auto"/>
      </w:pPr>
      <w:r>
        <w:t>Fax: 6214508894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Ashley, Roberts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4638438263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19-Dec-1975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499 Davis Field, New Erik, PR 71402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5551204839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26-Jul-2025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Jillian, Moran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4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4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