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6391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391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Chad, Bowen </w:t>
      </w:r>
      <w:r>
        <w:t>inc.</w:t>
      </w:r>
    </w:p>
    <w:p w14:paraId="0B5D0E23" w14:textId="597E6699" w:rsidR="00AC2F43" w:rsidRDefault="00517318" w:rsidP="00AC2F43">
      <w:r>
        <w:t>2023-10-04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Bowen</w:t>
      </w:r>
    </w:p>
    <w:p w14:paraId="1A6EAE3E" w14:textId="7EF58C24" w:rsidR="007505F8" w:rsidRDefault="007505F8" w:rsidP="00743889">
      <w:pPr>
        <w:spacing w:after="40" w:line="240" w:lineRule="auto"/>
      </w:pPr>
      <w:r>
        <w:t>8358 Claudia Mission Apt. 708, Maxton, AK 93875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1120380260</w:t>
      </w:r>
    </w:p>
    <w:p w14:paraId="7CE3D6F8" w14:textId="07920C64" w:rsidR="00B72FCB" w:rsidRDefault="00B72FCB" w:rsidP="00743889">
      <w:pPr>
        <w:spacing w:after="40" w:line="240" w:lineRule="auto"/>
      </w:pPr>
      <w:r>
        <w:t>Fax: 1740095362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Laura, Cruz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6686874286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11-May-1952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803 Joshua Alley Suite 274, New Kurtbury, AR 41222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5746383587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15-Mar-2025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Chad, Bowen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52763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2763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