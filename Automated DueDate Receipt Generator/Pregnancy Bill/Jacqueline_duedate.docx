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Amber, Roach </w:t>
      </w:r>
      <w:r>
        <w:t>inc.</w:t>
      </w:r>
    </w:p>
    <w:p w14:paraId="0B5D0E23" w14:textId="597E6699" w:rsidR="00AC2F43" w:rsidRDefault="00517318" w:rsidP="00AC2F43">
      <w:r>
        <w:t>2023-06-29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Roach</w:t>
      </w:r>
    </w:p>
    <w:p w14:paraId="1A6EAE3E" w14:textId="7EF58C24" w:rsidR="007505F8" w:rsidRDefault="007505F8" w:rsidP="00743889">
      <w:pPr>
        <w:spacing w:after="40" w:line="240" w:lineRule="auto"/>
      </w:pPr>
      <w:r>
        <w:t>637 Smith Port Suite 687, Joneschester, UT 09910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2621400876</w:t>
      </w:r>
    </w:p>
    <w:p w14:paraId="7CE3D6F8" w14:textId="07920C64" w:rsidR="00B72FCB" w:rsidRDefault="00B72FCB" w:rsidP="00743889">
      <w:pPr>
        <w:spacing w:after="40" w:line="240" w:lineRule="auto"/>
      </w:pPr>
      <w:r>
        <w:t>Fax: 3777531195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Jacqueline, Gallagher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2675998934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01-Jul-1981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3753 Brooke Isle Apt. 605, East Karenland, AS 38930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8596843632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20-Aug-2025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Amber, Roach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