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Ian, Thompson </w:t>
      </w:r>
      <w:r>
        <w:t>inc.</w:t>
      </w:r>
    </w:p>
    <w:p w14:paraId="0B5D0E23" w14:textId="597E6699" w:rsidR="00AC2F43" w:rsidRDefault="00517318" w:rsidP="00AC2F43">
      <w:r>
        <w:t>2020-03-19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Thompson</w:t>
      </w:r>
    </w:p>
    <w:p w14:paraId="1A6EAE3E" w14:textId="7EF58C24" w:rsidR="007505F8" w:rsidRDefault="007505F8" w:rsidP="00743889">
      <w:pPr>
        <w:spacing w:after="40" w:line="240" w:lineRule="auto"/>
      </w:pPr>
      <w:r>
        <w:t>6739 Thompson Groves, Davisfurt, RI 39073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3558589491</w:t>
      </w:r>
    </w:p>
    <w:p w14:paraId="7CE3D6F8" w14:textId="07920C64" w:rsidR="00B72FCB" w:rsidRDefault="00B72FCB" w:rsidP="00743889">
      <w:pPr>
        <w:spacing w:after="40" w:line="240" w:lineRule="auto"/>
      </w:pPr>
      <w:r>
        <w:t>Fax: 8131113507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Janice, Lewis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8134407869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20-Mar-1987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2917 Ford Lake, Michaeltown, MA 31830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6539812564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06-Aug-2025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Ian, Thompson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