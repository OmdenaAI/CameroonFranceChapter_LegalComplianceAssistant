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9416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94166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Sarah, Sanchez </w:t>
      </w:r>
      <w:r>
        <w:t>inc.</w:t>
      </w:r>
    </w:p>
    <w:p w14:paraId="0B5D0E23" w14:textId="597E6699" w:rsidR="00AC2F43" w:rsidRDefault="00517318" w:rsidP="00AC2F43">
      <w:r>
        <w:t>2016-10-24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Sanchez</w:t>
      </w:r>
    </w:p>
    <w:p w14:paraId="1A6EAE3E" w14:textId="7EF58C24" w:rsidR="007505F8" w:rsidRDefault="007505F8" w:rsidP="00743889">
      <w:pPr>
        <w:spacing w:after="40" w:line="240" w:lineRule="auto"/>
      </w:pPr>
      <w:r>
        <w:t>123 Stevens Well, Anitamouth, SD 19226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6437278725</w:t>
      </w:r>
    </w:p>
    <w:p w14:paraId="7CE3D6F8" w14:textId="07920C64" w:rsidR="00B72FCB" w:rsidRDefault="00B72FCB" w:rsidP="00743889">
      <w:pPr>
        <w:spacing w:after="40" w:line="240" w:lineRule="auto"/>
      </w:pPr>
      <w:r>
        <w:t>Fax: 7213094266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Sophia, Rodriguez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3852868857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06-Oct-1959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78127 Rebecca Alley, Juliestad, MN 78589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4351505509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02-Feb-2025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Sarah, Sanchez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57657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765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