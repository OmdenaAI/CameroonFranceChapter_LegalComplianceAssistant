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6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391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Keith, Bell </w:t>
      </w:r>
      <w:r>
        <w:t>inc.</w:t>
      </w:r>
    </w:p>
    <w:p w14:paraId="0B5D0E23" w14:textId="597E6699" w:rsidR="00AC2F43" w:rsidRDefault="00517318" w:rsidP="00AC2F43">
      <w:r>
        <w:t>2022-09-13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Bell</w:t>
      </w:r>
    </w:p>
    <w:p w14:paraId="1A6EAE3E" w14:textId="7EF58C24" w:rsidR="007505F8" w:rsidRDefault="007505F8" w:rsidP="00743889">
      <w:pPr>
        <w:spacing w:after="40" w:line="240" w:lineRule="auto"/>
      </w:pPr>
      <w:r>
        <w:t>651 Moore Forks, Michaelfort, AL 49521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7571281584</w:t>
      </w:r>
    </w:p>
    <w:p w14:paraId="7CE3D6F8" w14:textId="07920C64" w:rsidR="00B72FCB" w:rsidRDefault="00B72FCB" w:rsidP="00743889">
      <w:pPr>
        <w:spacing w:after="40" w:line="240" w:lineRule="auto"/>
      </w:pPr>
      <w:r>
        <w:t>Fax: 2230451781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Angela, Garrett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9317246405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14-Jan-1963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768 Sanchez Junctions Apt. 108, Port Collin, NE 34101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8018352940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19-Mar-2025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Keith, Bell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58935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893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