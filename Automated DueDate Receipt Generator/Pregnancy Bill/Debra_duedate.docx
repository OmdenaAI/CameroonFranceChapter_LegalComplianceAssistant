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6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9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Tonya, Phillips </w:t>
      </w:r>
      <w:r>
        <w:t>inc.</w:t>
      </w:r>
    </w:p>
    <w:p w14:paraId="0B5D0E23" w14:textId="597E6699" w:rsidR="00AC2F43" w:rsidRDefault="00517318" w:rsidP="00AC2F43">
      <w:r>
        <w:t>2021-09-03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Phillips</w:t>
      </w:r>
    </w:p>
    <w:p w14:paraId="1A6EAE3E" w14:textId="7EF58C24" w:rsidR="007505F8" w:rsidRDefault="007505F8" w:rsidP="00743889">
      <w:pPr>
        <w:spacing w:after="40" w:line="240" w:lineRule="auto"/>
      </w:pPr>
      <w:r>
        <w:t>909 Meyer Trail Suite 971, South Anthony, CO 36934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9124265814</w:t>
      </w:r>
    </w:p>
    <w:p w14:paraId="7CE3D6F8" w14:textId="07920C64" w:rsidR="00B72FCB" w:rsidRDefault="00B72FCB" w:rsidP="00743889">
      <w:pPr>
        <w:spacing w:after="40" w:line="240" w:lineRule="auto"/>
      </w:pPr>
      <w:r>
        <w:t>Fax: 2869119038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Debra, Moore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3497766288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12-Jan-1955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7181 Powers Dam Suite 822, North Douglas, MI 23690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8617956682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08-May-2025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Tonya, Phillips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