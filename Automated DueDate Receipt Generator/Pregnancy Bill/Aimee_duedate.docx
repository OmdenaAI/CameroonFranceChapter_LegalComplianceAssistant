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Cassandra, Brown </w:t>
      </w:r>
      <w:r>
        <w:t>inc.</w:t>
      </w:r>
    </w:p>
    <w:p w14:paraId="0B5D0E23" w14:textId="597E6699" w:rsidR="00AC2F43" w:rsidRDefault="00517318" w:rsidP="00AC2F43">
      <w:r>
        <w:t>2020-06-17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Brown</w:t>
      </w:r>
    </w:p>
    <w:p w14:paraId="1A6EAE3E" w14:textId="7EF58C24" w:rsidR="007505F8" w:rsidRDefault="007505F8" w:rsidP="00743889">
      <w:pPr>
        <w:spacing w:after="40" w:line="240" w:lineRule="auto"/>
      </w:pPr>
      <w:r>
        <w:t>732 Hawkins Road, New Mandy, KS 44681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3566365264</w:t>
      </w:r>
    </w:p>
    <w:p w14:paraId="7CE3D6F8" w14:textId="07920C64" w:rsidR="00B72FCB" w:rsidRDefault="00B72FCB" w:rsidP="00743889">
      <w:pPr>
        <w:spacing w:after="40" w:line="240" w:lineRule="auto"/>
      </w:pPr>
      <w:r>
        <w:t>Fax: 4380005369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Aimee, Khan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6105288035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18-Aug-2003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8178 Steven Knoll, Aaronstad, GA 03418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4899358406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02-Apr-2025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Cassandra, Brown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765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765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