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Jeffrey, Carter </w:t>
      </w:r>
      <w:r>
        <w:t>inc.</w:t>
      </w:r>
    </w:p>
    <w:p w14:paraId="0B5D0E23" w14:textId="597E6699" w:rsidR="00AC2F43" w:rsidRDefault="00517318" w:rsidP="00AC2F43">
      <w:r>
        <w:t>2015-09-15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Carter</w:t>
      </w:r>
    </w:p>
    <w:p w14:paraId="1A6EAE3E" w14:textId="7EF58C24" w:rsidR="007505F8" w:rsidRDefault="007505F8" w:rsidP="00743889">
      <w:pPr>
        <w:spacing w:after="40" w:line="240" w:lineRule="auto"/>
      </w:pPr>
      <w:r>
        <w:t>USNS Saunders, FPO AP 50601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7700873475</w:t>
      </w:r>
    </w:p>
    <w:p w14:paraId="7CE3D6F8" w14:textId="07920C64" w:rsidR="00B72FCB" w:rsidRDefault="00B72FCB" w:rsidP="00743889">
      <w:pPr>
        <w:spacing w:after="40" w:line="240" w:lineRule="auto"/>
      </w:pPr>
      <w:r>
        <w:t>Fax: 8576503852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Danielle, Holmes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5310292789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23-Apr-1942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43771 Elizabeth Circle Suite 934, Allenburgh, TX 53099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4138493282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24-May-2025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Jeffrey, Carter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