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media/image2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Jeffrey, Smith </w:t>
      </w:r>
      <w:r>
        <w:t>inc.</w:t>
      </w:r>
    </w:p>
    <w:p w14:paraId="0B5D0E23" w14:textId="597E6699" w:rsidR="00AC2F43" w:rsidRDefault="00517318" w:rsidP="00AC2F43">
      <w:r>
        <w:t>2017-04-25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Smith</w:t>
      </w:r>
    </w:p>
    <w:p w14:paraId="1A6EAE3E" w14:textId="7EF58C24" w:rsidR="007505F8" w:rsidRDefault="007505F8" w:rsidP="00743889">
      <w:pPr>
        <w:spacing w:after="40" w:line="240" w:lineRule="auto"/>
      </w:pPr>
      <w:r>
        <w:t>38068 Douglas Flat Suite 632, North Ginastad, CA 01288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3780242042</w:t>
      </w:r>
    </w:p>
    <w:p w14:paraId="7CE3D6F8" w14:textId="07920C64" w:rsidR="00B72FCB" w:rsidRDefault="00B72FCB" w:rsidP="00743889">
      <w:pPr>
        <w:spacing w:after="40" w:line="240" w:lineRule="auto"/>
      </w:pPr>
      <w:r>
        <w:t>Fax: 89489785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Susan, Gould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9622284900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10-Jan-1950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8486 Andrea Lane Suite 614, New James, KY 36152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9431587670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18-Jun-2025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Jeffrey, Smith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71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7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