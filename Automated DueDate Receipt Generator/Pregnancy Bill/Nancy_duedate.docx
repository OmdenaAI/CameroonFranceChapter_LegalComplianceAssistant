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Todd, Hurst </w:t>
      </w:r>
      <w:r>
        <w:t>inc.</w:t>
      </w:r>
    </w:p>
    <w:p w14:paraId="0B5D0E23" w14:textId="597E6699" w:rsidR="00AC2F43" w:rsidRDefault="00517318" w:rsidP="00AC2F43">
      <w:r>
        <w:t>2017-10-02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Hurst</w:t>
      </w:r>
    </w:p>
    <w:p w14:paraId="1A6EAE3E" w14:textId="7EF58C24" w:rsidR="007505F8" w:rsidRDefault="007505F8" w:rsidP="00743889">
      <w:pPr>
        <w:spacing w:after="40" w:line="240" w:lineRule="auto"/>
      </w:pPr>
      <w:r>
        <w:t>USNV Freeman, FPO AA 02175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7938161868</w:t>
      </w:r>
    </w:p>
    <w:p w14:paraId="7CE3D6F8" w14:textId="07920C64" w:rsidR="00B72FCB" w:rsidRDefault="00B72FCB" w:rsidP="00743889">
      <w:pPr>
        <w:spacing w:after="40" w:line="240" w:lineRule="auto"/>
      </w:pPr>
      <w:r>
        <w:t>Fax: 3074517784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Nancy, Wilson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593052783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25-Dec-1999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223 Kellie Inlet, Port Edwardchester, SD 13515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3728778947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08-Jun-2025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Todd, Hurst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