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James, Bradford </w:t>
      </w:r>
      <w:r>
        <w:t>inc.</w:t>
      </w:r>
    </w:p>
    <w:p w14:paraId="0B5D0E23" w14:textId="597E6699" w:rsidR="00AC2F43" w:rsidRDefault="00517318" w:rsidP="00AC2F43">
      <w:r>
        <w:t>2016-02-07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Bradford</w:t>
      </w:r>
    </w:p>
    <w:p w14:paraId="1A6EAE3E" w14:textId="7EF58C24" w:rsidR="007505F8" w:rsidRDefault="007505F8" w:rsidP="00743889">
      <w:pPr>
        <w:spacing w:after="40" w:line="240" w:lineRule="auto"/>
      </w:pPr>
      <w:r>
        <w:t>69160 Hernandez Walks Suite 401, East Alexland, AK 10045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3867454174</w:t>
      </w:r>
    </w:p>
    <w:p w14:paraId="7CE3D6F8" w14:textId="07920C64" w:rsidR="00B72FCB" w:rsidRDefault="00B72FCB" w:rsidP="00743889">
      <w:pPr>
        <w:spacing w:after="40" w:line="240" w:lineRule="auto"/>
      </w:pPr>
      <w:r>
        <w:t>Fax: 9140845843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Briana, Miller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8721657376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23-Aug-2001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PSC 5779, Box 5760, APO AA 80472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3060620184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23-Aug-2025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James, Bradford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276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276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