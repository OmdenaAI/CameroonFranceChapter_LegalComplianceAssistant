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Sandra, Fox </w:t>
      </w:r>
      <w:r>
        <w:t>inc.</w:t>
      </w:r>
    </w:p>
    <w:p w14:paraId="0B5D0E23" w14:textId="597E6699" w:rsidR="00AC2F43" w:rsidRDefault="00517318" w:rsidP="00AC2F43">
      <w:r>
        <w:t>2020-07-24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Fox</w:t>
      </w:r>
    </w:p>
    <w:p w14:paraId="1A6EAE3E" w14:textId="7EF58C24" w:rsidR="007505F8" w:rsidRDefault="007505F8" w:rsidP="00743889">
      <w:pPr>
        <w:spacing w:after="40" w:line="240" w:lineRule="auto"/>
      </w:pPr>
      <w:r>
        <w:t>95262 Leon Skyway Apt. 968, Dianeville, ME 21631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4947949955</w:t>
      </w:r>
    </w:p>
    <w:p w14:paraId="7CE3D6F8" w14:textId="07920C64" w:rsidR="00B72FCB" w:rsidRDefault="00B72FCB" w:rsidP="00743889">
      <w:pPr>
        <w:spacing w:after="40" w:line="240" w:lineRule="auto"/>
      </w:pPr>
      <w:r>
        <w:t>Fax: 7722986504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Cynthia, Stokes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7742181678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05-Feb-1967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3790 John Rue Apt. 475, Patrickmouth, ND 42387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1120565492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29-May-2025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Sandra, Fox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