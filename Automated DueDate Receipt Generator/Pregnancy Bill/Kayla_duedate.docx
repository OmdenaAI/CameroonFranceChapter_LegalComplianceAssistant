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Nathaniel, Gutierrez </w:t>
      </w:r>
      <w:r>
        <w:t>inc.</w:t>
      </w:r>
    </w:p>
    <w:p w14:paraId="0B5D0E23" w14:textId="597E6699" w:rsidR="00AC2F43" w:rsidRDefault="00517318" w:rsidP="00AC2F43">
      <w:r>
        <w:t>2024-03-16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Gutierrez</w:t>
      </w:r>
    </w:p>
    <w:p w14:paraId="1A6EAE3E" w14:textId="7EF58C24" w:rsidR="007505F8" w:rsidRDefault="007505F8" w:rsidP="00743889">
      <w:pPr>
        <w:spacing w:after="40" w:line="240" w:lineRule="auto"/>
      </w:pPr>
      <w:r>
        <w:t>75580 Wayne Mills Apt. 402, Port Elizabeth, CA 72175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5785439162</w:t>
      </w:r>
    </w:p>
    <w:p w14:paraId="7CE3D6F8" w14:textId="07920C64" w:rsidR="00B72FCB" w:rsidRDefault="00B72FCB" w:rsidP="00743889">
      <w:pPr>
        <w:spacing w:after="40" w:line="240" w:lineRule="auto"/>
      </w:pPr>
      <w:r>
        <w:t>Fax: 3386156526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Kayla, Sawyer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3587508995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14-May-1982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0215 Ashley Center Apt. 809, Courtneybury, OH 80193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1055160365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12-Aug-2025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Nathaniel, Gutierrez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58935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58935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