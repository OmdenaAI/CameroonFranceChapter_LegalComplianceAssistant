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9416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416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Helen, Bradley </w:t>
      </w:r>
      <w:r>
        <w:t>inc.</w:t>
      </w:r>
    </w:p>
    <w:p w14:paraId="0B5D0E23" w14:textId="597E6699" w:rsidR="00AC2F43" w:rsidRDefault="00517318" w:rsidP="00AC2F43">
      <w:r>
        <w:t>2018-12-28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Bradley</w:t>
      </w:r>
    </w:p>
    <w:p w14:paraId="1A6EAE3E" w14:textId="7EF58C24" w:rsidR="007505F8" w:rsidRDefault="007505F8" w:rsidP="00743889">
      <w:pPr>
        <w:spacing w:after="40" w:line="240" w:lineRule="auto"/>
      </w:pPr>
      <w:r>
        <w:t>Unit 2310 Box 1872, DPO AP 58527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5118078901</w:t>
      </w:r>
    </w:p>
    <w:p w14:paraId="7CE3D6F8" w14:textId="07920C64" w:rsidR="00B72FCB" w:rsidRDefault="00B72FCB" w:rsidP="00743889">
      <w:pPr>
        <w:spacing w:after="40" w:line="240" w:lineRule="auto"/>
      </w:pPr>
      <w:r>
        <w:t>Fax: 6491307221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Angel, Faulkner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9723525789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31-Oct-1945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51051 Serrano Club Apt. 893, Youngfurt, PA 20758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3503532248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26-Jun-2025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Helen, Bradley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765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765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