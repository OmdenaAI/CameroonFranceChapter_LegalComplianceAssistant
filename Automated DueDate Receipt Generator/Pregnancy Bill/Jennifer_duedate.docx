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Stacy, Wright </w:t>
      </w:r>
      <w:r>
        <w:t>inc.</w:t>
      </w:r>
    </w:p>
    <w:p w14:paraId="0B5D0E23" w14:textId="597E6699" w:rsidR="00AC2F43" w:rsidRDefault="00517318" w:rsidP="00AC2F43">
      <w:r>
        <w:t>2020-06-07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Wright</w:t>
      </w:r>
    </w:p>
    <w:p w14:paraId="1A6EAE3E" w14:textId="7EF58C24" w:rsidR="007505F8" w:rsidRDefault="007505F8" w:rsidP="00743889">
      <w:pPr>
        <w:spacing w:after="40" w:line="240" w:lineRule="auto"/>
      </w:pPr>
      <w:r>
        <w:t>580 Ritter Cape, Martinezfort, PR 62616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9759166351</w:t>
      </w:r>
    </w:p>
    <w:p w14:paraId="7CE3D6F8" w14:textId="07920C64" w:rsidR="00B72FCB" w:rsidRDefault="00B72FCB" w:rsidP="00743889">
      <w:pPr>
        <w:spacing w:after="40" w:line="240" w:lineRule="auto"/>
      </w:pPr>
      <w:r>
        <w:t>Fax: 8099404574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Jennifer, Todd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4724708758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29-Oct-2006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996 Karen Isle, Lake Loriport, OK 44339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9682457066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12-Oct-2025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Stacy, Wright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