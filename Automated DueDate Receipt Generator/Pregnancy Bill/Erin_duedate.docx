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png" ContentType="image/jpeg"/>
  <Override PartName="/word/media/image2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Robert, Gregory </w:t>
      </w:r>
      <w:r>
        <w:t>inc.</w:t>
      </w:r>
    </w:p>
    <w:p w14:paraId="0B5D0E23" w14:textId="597E6699" w:rsidR="00AC2F43" w:rsidRDefault="00517318" w:rsidP="00AC2F43">
      <w:r>
        <w:t>2018-04-16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Gregory</w:t>
      </w:r>
    </w:p>
    <w:p w14:paraId="1A6EAE3E" w14:textId="7EF58C24" w:rsidR="007505F8" w:rsidRDefault="007505F8" w:rsidP="00743889">
      <w:pPr>
        <w:spacing w:after="40" w:line="240" w:lineRule="auto"/>
      </w:pPr>
      <w:r>
        <w:t>611 Prince Knolls Suite 166, Port Antonio, NE 62424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3662641985</w:t>
      </w:r>
    </w:p>
    <w:p w14:paraId="7CE3D6F8" w14:textId="07920C64" w:rsidR="00B72FCB" w:rsidRDefault="00B72FCB" w:rsidP="00743889">
      <w:pPr>
        <w:spacing w:after="40" w:line="240" w:lineRule="auto"/>
      </w:pPr>
      <w:r>
        <w:t>Fax: 8650479706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Erin, Coleman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7288293042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30-Nov-2001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40435 Ashley Extensions, North Karenport, DC 51694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2437138824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10-Apr-2025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Robert, Gregory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37153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37153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