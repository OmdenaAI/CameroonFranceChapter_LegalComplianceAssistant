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Susan, Morales </w:t>
      </w:r>
      <w:r>
        <w:t>inc.</w:t>
      </w:r>
    </w:p>
    <w:p w14:paraId="0B5D0E23" w14:textId="597E6699" w:rsidR="00AC2F43" w:rsidRDefault="00517318" w:rsidP="00AC2F43">
      <w:r>
        <w:t>2022-09-09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Morales</w:t>
      </w:r>
    </w:p>
    <w:p w14:paraId="1A6EAE3E" w14:textId="7EF58C24" w:rsidR="007505F8" w:rsidRDefault="007505F8" w:rsidP="00743889">
      <w:pPr>
        <w:spacing w:after="40" w:line="240" w:lineRule="auto"/>
      </w:pPr>
      <w:r>
        <w:t>Unit 7795 Box 9991, DPO AE 03550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5616801208</w:t>
      </w:r>
    </w:p>
    <w:p w14:paraId="7CE3D6F8" w14:textId="07920C64" w:rsidR="00B72FCB" w:rsidRDefault="00B72FCB" w:rsidP="00743889">
      <w:pPr>
        <w:spacing w:after="40" w:line="240" w:lineRule="auto"/>
      </w:pPr>
      <w:r>
        <w:t>Fax: 8865139307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Jaclyn, Young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9769131960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01-Nov-1964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76109 Steven Streets Apt. 652, Jennifermouth, RI 07621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4376813125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07-Aug-2025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Susan, Morales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53930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53930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