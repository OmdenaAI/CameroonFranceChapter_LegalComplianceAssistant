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Dylan, Wilson </w:t>
      </w:r>
      <w:r>
        <w:t>inc.</w:t>
      </w:r>
    </w:p>
    <w:p w14:paraId="0B5D0E23" w14:textId="597E6699" w:rsidR="00AC2F43" w:rsidRDefault="00517318" w:rsidP="00AC2F43">
      <w:r>
        <w:t>2018-08-05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Wilson</w:t>
      </w:r>
    </w:p>
    <w:p w14:paraId="1A6EAE3E" w14:textId="7EF58C24" w:rsidR="007505F8" w:rsidRDefault="007505F8" w:rsidP="00743889">
      <w:pPr>
        <w:spacing w:after="40" w:line="240" w:lineRule="auto"/>
      </w:pPr>
      <w:r>
        <w:t>10995 Le Forge, Port Theresaburgh, PR 13543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507200972</w:t>
      </w:r>
    </w:p>
    <w:p w14:paraId="7CE3D6F8" w14:textId="07920C64" w:rsidR="00B72FCB" w:rsidRDefault="00B72FCB" w:rsidP="00743889">
      <w:pPr>
        <w:spacing w:after="40" w:line="240" w:lineRule="auto"/>
      </w:pPr>
      <w:r>
        <w:t>Fax: 9426937556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Shelley, Jackson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837167636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17-May-1938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432 Diane Lodge Suite 699, Port Christopher, FL 44092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2285999109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28-Oct-2025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Dylan, Wilson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