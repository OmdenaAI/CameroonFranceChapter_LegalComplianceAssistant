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639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391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Katherine, Sherman </w:t>
      </w:r>
      <w:r>
        <w:t>inc.</w:t>
      </w:r>
    </w:p>
    <w:p w14:paraId="0B5D0E23" w14:textId="597E6699" w:rsidR="00AC2F43" w:rsidRDefault="00517318" w:rsidP="00AC2F43">
      <w:r>
        <w:t>2015-03-31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Sherman</w:t>
      </w:r>
    </w:p>
    <w:p w14:paraId="1A6EAE3E" w14:textId="7EF58C24" w:rsidR="007505F8" w:rsidRDefault="007505F8" w:rsidP="00743889">
      <w:pPr>
        <w:spacing w:after="40" w:line="240" w:lineRule="auto"/>
      </w:pPr>
      <w:r>
        <w:t>USS Ellis, FPO AP 41955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4705532698</w:t>
      </w:r>
    </w:p>
    <w:p w14:paraId="7CE3D6F8" w14:textId="07920C64" w:rsidR="00B72FCB" w:rsidRDefault="00B72FCB" w:rsidP="00743889">
      <w:pPr>
        <w:spacing w:after="40" w:line="240" w:lineRule="auto"/>
      </w:pPr>
      <w:r>
        <w:t>Fax: 6975705367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Alyssa, Wong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8618405320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20-Sep-1957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78650 Kimberly Shores, Lake Michael, AZ 60805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880391733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23-Apr-2025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Katherine, Sherman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276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276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