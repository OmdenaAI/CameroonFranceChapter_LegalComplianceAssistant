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760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603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John, Gould </w:t>
      </w:r>
      <w:r>
        <w:t>inc.</w:t>
      </w:r>
    </w:p>
    <w:p w14:paraId="0B5D0E23" w14:textId="597E6699" w:rsidR="00AC2F43" w:rsidRDefault="00517318" w:rsidP="00AC2F43">
      <w:r>
        <w:t>2017-01-29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Gould</w:t>
      </w:r>
    </w:p>
    <w:p w14:paraId="1A6EAE3E" w14:textId="7EF58C24" w:rsidR="007505F8" w:rsidRDefault="007505F8" w:rsidP="00743889">
      <w:pPr>
        <w:spacing w:after="40" w:line="240" w:lineRule="auto"/>
      </w:pPr>
      <w:r>
        <w:t>79699 Williams Ville Suite 183, West Deannaland, FL 54610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2143841355</w:t>
      </w:r>
    </w:p>
    <w:p w14:paraId="7CE3D6F8" w14:textId="07920C64" w:rsidR="00B72FCB" w:rsidRDefault="00B72FCB" w:rsidP="00743889">
      <w:pPr>
        <w:spacing w:after="40" w:line="240" w:lineRule="auto"/>
      </w:pPr>
      <w:r>
        <w:t>Fax: 3680942507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Brianna, Cooper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603454331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19-Jan-1968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06780 Andrews Highway, East Kellyview, TN 61607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3582780573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22-Apr-2025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John, Gould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