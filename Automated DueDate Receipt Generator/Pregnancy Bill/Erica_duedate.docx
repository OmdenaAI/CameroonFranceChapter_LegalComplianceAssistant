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7603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6035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Steven, Mcfarland </w:t>
      </w:r>
      <w:r>
        <w:t>inc.</w:t>
      </w:r>
    </w:p>
    <w:p w14:paraId="0B5D0E23" w14:textId="597E6699" w:rsidR="00AC2F43" w:rsidRDefault="00517318" w:rsidP="00AC2F43">
      <w:r>
        <w:t>2016-06-22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Mcfarland</w:t>
      </w:r>
    </w:p>
    <w:p w14:paraId="1A6EAE3E" w14:textId="7EF58C24" w:rsidR="007505F8" w:rsidRDefault="007505F8" w:rsidP="00743889">
      <w:pPr>
        <w:spacing w:after="40" w:line="240" w:lineRule="auto"/>
      </w:pPr>
      <w:r>
        <w:t>17876 Kristin Well Apt. 642, Marvinburgh, GU 74760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8209012088</w:t>
      </w:r>
    </w:p>
    <w:p w14:paraId="7CE3D6F8" w14:textId="07920C64" w:rsidR="00B72FCB" w:rsidRDefault="00B72FCB" w:rsidP="00743889">
      <w:pPr>
        <w:spacing w:after="40" w:line="240" w:lineRule="auto"/>
      </w:pPr>
      <w:r>
        <w:t>Fax: 1086873308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Erica, Daugherty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4851284671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25-Jul-2001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59275 John Shores, Nicolechester, MI 65758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6805710119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04-Mar-2025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Steven, Mcfarland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8935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893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