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Latoya, Powell </w:t>
      </w:r>
      <w:r>
        <w:t>inc.</w:t>
      </w:r>
    </w:p>
    <w:p w14:paraId="0B5D0E23" w14:textId="597E6699" w:rsidR="00AC2F43" w:rsidRDefault="00517318" w:rsidP="00AC2F43">
      <w:r>
        <w:t>2018-08-06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Powell</w:t>
      </w:r>
    </w:p>
    <w:p w14:paraId="1A6EAE3E" w14:textId="7EF58C24" w:rsidR="007505F8" w:rsidRDefault="007505F8" w:rsidP="00743889">
      <w:pPr>
        <w:spacing w:after="40" w:line="240" w:lineRule="auto"/>
      </w:pPr>
      <w:r>
        <w:t>7415 Carter Ridges Suite 291, Maryfurt, ME 33937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8738670273</w:t>
      </w:r>
    </w:p>
    <w:p w14:paraId="7CE3D6F8" w14:textId="07920C64" w:rsidR="00B72FCB" w:rsidRDefault="00B72FCB" w:rsidP="00743889">
      <w:pPr>
        <w:spacing w:after="40" w:line="240" w:lineRule="auto"/>
      </w:pPr>
      <w:r>
        <w:t>Fax: 6658814226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Suzanne, Dawson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8413287967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18-Oct-1941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0342 Ashley Passage Suite 031, West Reginaldland, MS 05711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556140543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08-Feb-2025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Latoya, Powell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276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276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