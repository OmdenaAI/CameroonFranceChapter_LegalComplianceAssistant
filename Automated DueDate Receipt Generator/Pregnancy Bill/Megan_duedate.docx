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Jennifer, Wilson </w:t>
      </w:r>
      <w:r>
        <w:t>inc.</w:t>
      </w:r>
    </w:p>
    <w:p w14:paraId="0B5D0E23" w14:textId="597E6699" w:rsidR="00AC2F43" w:rsidRDefault="00517318" w:rsidP="00AC2F43">
      <w:r>
        <w:t>2024-03-18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Wilson</w:t>
      </w:r>
    </w:p>
    <w:p w14:paraId="1A6EAE3E" w14:textId="7EF58C24" w:rsidR="007505F8" w:rsidRDefault="007505F8" w:rsidP="00743889">
      <w:pPr>
        <w:spacing w:after="40" w:line="240" w:lineRule="auto"/>
      </w:pPr>
      <w:r>
        <w:t>151 John Glens Suite 904, South Angelaside, GU 18335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3144620719</w:t>
      </w:r>
    </w:p>
    <w:p w14:paraId="7CE3D6F8" w14:textId="07920C64" w:rsidR="00B72FCB" w:rsidRDefault="00B72FCB" w:rsidP="00743889">
      <w:pPr>
        <w:spacing w:after="40" w:line="240" w:lineRule="auto"/>
      </w:pPr>
      <w:r>
        <w:t>Fax: 6867556405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Megan, Williams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7100851168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24-Aug-2005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2698 Anthony Knolls, Port Ashley, DE 05552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9197675231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29-Mar-2025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Jennifer, Wilson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393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393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