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Jennifer, Lopez </w:t>
      </w:r>
      <w:r>
        <w:t>inc.</w:t>
      </w:r>
    </w:p>
    <w:p w14:paraId="0B5D0E23" w14:textId="597E6699" w:rsidR="00AC2F43" w:rsidRDefault="00517318" w:rsidP="00AC2F43">
      <w:r>
        <w:t>2015-04-08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Lopez</w:t>
      </w:r>
    </w:p>
    <w:p w14:paraId="1A6EAE3E" w14:textId="7EF58C24" w:rsidR="007505F8" w:rsidRDefault="007505F8" w:rsidP="00743889">
      <w:pPr>
        <w:spacing w:after="40" w:line="240" w:lineRule="auto"/>
      </w:pPr>
      <w:r>
        <w:t>PSC 0717, Box 8261, APO AE 15928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6196424210</w:t>
      </w:r>
    </w:p>
    <w:p w14:paraId="7CE3D6F8" w14:textId="07920C64" w:rsidR="00B72FCB" w:rsidRDefault="00B72FCB" w:rsidP="00743889">
      <w:pPr>
        <w:spacing w:after="40" w:line="240" w:lineRule="auto"/>
      </w:pPr>
      <w:r>
        <w:t>Fax: 9836460431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Kelly, Yoder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9431900758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16-Sep-1986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15674 Jeremiah Estate, Ericborough, DC 40997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4603515610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04-Feb-2025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Jennifer, Lopez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