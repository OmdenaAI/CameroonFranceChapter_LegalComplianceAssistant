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David, Hill </w:t>
      </w:r>
      <w:r>
        <w:t>inc.</w:t>
      </w:r>
    </w:p>
    <w:p w14:paraId="0B5D0E23" w14:textId="597E6699" w:rsidR="00AC2F43" w:rsidRDefault="00517318" w:rsidP="00AC2F43">
      <w:r>
        <w:t>2016-06-25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Hill</w:t>
      </w:r>
    </w:p>
    <w:p w14:paraId="1A6EAE3E" w14:textId="7EF58C24" w:rsidR="007505F8" w:rsidRDefault="007505F8" w:rsidP="00743889">
      <w:pPr>
        <w:spacing w:after="40" w:line="240" w:lineRule="auto"/>
      </w:pPr>
      <w:r>
        <w:t>53662 Michael Ports, New Kevinhaven, NE 62346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8408806659</w:t>
      </w:r>
    </w:p>
    <w:p w14:paraId="7CE3D6F8" w14:textId="07920C64" w:rsidR="00B72FCB" w:rsidRDefault="00B72FCB" w:rsidP="00743889">
      <w:pPr>
        <w:spacing w:after="40" w:line="240" w:lineRule="auto"/>
      </w:pPr>
      <w:r>
        <w:t>Fax: 5720445227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Jessica, Holmes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3402835272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18-Aug-1950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61885 Hunt Landing, Dianefurt, NV 49201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8286242809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25-Aug-2025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David, Hill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393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393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