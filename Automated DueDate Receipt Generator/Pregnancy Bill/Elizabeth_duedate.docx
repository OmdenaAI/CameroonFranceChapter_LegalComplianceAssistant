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Joshua, Garcia </w:t>
      </w:r>
      <w:r>
        <w:t>inc.</w:t>
      </w:r>
    </w:p>
    <w:p w14:paraId="0B5D0E23" w14:textId="597E6699" w:rsidR="00AC2F43" w:rsidRDefault="00517318" w:rsidP="00AC2F43">
      <w:r>
        <w:t>2020-05-23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Garcia</w:t>
      </w:r>
    </w:p>
    <w:p w14:paraId="1A6EAE3E" w14:textId="7EF58C24" w:rsidR="007505F8" w:rsidRDefault="007505F8" w:rsidP="00743889">
      <w:pPr>
        <w:spacing w:after="40" w:line="240" w:lineRule="auto"/>
      </w:pPr>
      <w:r>
        <w:t>43691 Sullivan Summit Apt. 240, Phillipbury, AK 98605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4355286983</w:t>
      </w:r>
    </w:p>
    <w:p w14:paraId="7CE3D6F8" w14:textId="07920C64" w:rsidR="00B72FCB" w:rsidRDefault="00B72FCB" w:rsidP="00743889">
      <w:pPr>
        <w:spacing w:after="40" w:line="240" w:lineRule="auto"/>
      </w:pPr>
      <w:r>
        <w:t>Fax: 9127067197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Elizabeth, Stephenson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165946198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31-Mar-1995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3801 Katherine Trace Suite 802, Rachelport, ID 18607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6341709389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23-Apr-2025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Joshua, Garcia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