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Theodore, Edwards </w:t>
      </w:r>
      <w:r>
        <w:t>inc.</w:t>
      </w:r>
    </w:p>
    <w:p w14:paraId="0B5D0E23" w14:textId="597E6699" w:rsidR="00AC2F43" w:rsidRDefault="00517318" w:rsidP="00AC2F43">
      <w:r>
        <w:t>2017-09-30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Edwards</w:t>
      </w:r>
    </w:p>
    <w:p w14:paraId="1A6EAE3E" w14:textId="7EF58C24" w:rsidR="007505F8" w:rsidRDefault="007505F8" w:rsidP="00743889">
      <w:pPr>
        <w:spacing w:after="40" w:line="240" w:lineRule="auto"/>
      </w:pPr>
      <w:r>
        <w:t>9284 Randy Rapids Suite 029, Smithberg, UT 21861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9000149940</w:t>
      </w:r>
    </w:p>
    <w:p w14:paraId="7CE3D6F8" w14:textId="07920C64" w:rsidR="00B72FCB" w:rsidRDefault="00B72FCB" w:rsidP="00743889">
      <w:pPr>
        <w:spacing w:after="40" w:line="240" w:lineRule="auto"/>
      </w:pPr>
      <w:r>
        <w:t>Fax: 6032282146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Pam, Lawrence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7040958573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15-Dec-1963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61313 Pham Summit Apt. 315, Lake Katie, TN 55983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3170431639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03-Feb-2025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Theodore, Edwards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4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