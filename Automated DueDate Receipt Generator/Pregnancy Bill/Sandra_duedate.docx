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Jeremy, Singh </w:t>
      </w:r>
      <w:r>
        <w:t>inc.</w:t>
      </w:r>
    </w:p>
    <w:p w14:paraId="0B5D0E23" w14:textId="597E6699" w:rsidR="00AC2F43" w:rsidRDefault="00517318" w:rsidP="00AC2F43">
      <w:r>
        <w:t>2020-06-22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Singh</w:t>
      </w:r>
    </w:p>
    <w:p w14:paraId="1A6EAE3E" w14:textId="7EF58C24" w:rsidR="007505F8" w:rsidRDefault="007505F8" w:rsidP="00743889">
      <w:pPr>
        <w:spacing w:after="40" w:line="240" w:lineRule="auto"/>
      </w:pPr>
      <w:r>
        <w:t>193 Gutierrez Stream, Wrighttown, NC 14657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4170038610</w:t>
      </w:r>
    </w:p>
    <w:p w14:paraId="7CE3D6F8" w14:textId="07920C64" w:rsidR="00B72FCB" w:rsidRDefault="00B72FCB" w:rsidP="00743889">
      <w:pPr>
        <w:spacing w:after="40" w:line="240" w:lineRule="auto"/>
      </w:pPr>
      <w:r>
        <w:t>Fax: 5869811173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Sandra, Jones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627310953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06-Nov-1961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2820 Kevin Cliffs Suite 242, New Johnburgh, NY 73820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4647489583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27-Aug-2025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Jeremy, Singh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393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393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