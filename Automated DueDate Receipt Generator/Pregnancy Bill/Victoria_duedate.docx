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Nathan, Anderson </w:t>
      </w:r>
      <w:r>
        <w:t>inc.</w:t>
      </w:r>
    </w:p>
    <w:p w14:paraId="0B5D0E23" w14:textId="597E6699" w:rsidR="00AC2F43" w:rsidRDefault="00517318" w:rsidP="00AC2F43">
      <w:r>
        <w:t>2019-07-30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Anderson</w:t>
      </w:r>
    </w:p>
    <w:p w14:paraId="1A6EAE3E" w14:textId="7EF58C24" w:rsidR="007505F8" w:rsidRDefault="007505F8" w:rsidP="00743889">
      <w:pPr>
        <w:spacing w:after="40" w:line="240" w:lineRule="auto"/>
      </w:pPr>
      <w:r>
        <w:t>10145 Anna Mount Suite 659, Lake Brandon, DC 55128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4063984640</w:t>
      </w:r>
    </w:p>
    <w:p w14:paraId="7CE3D6F8" w14:textId="07920C64" w:rsidR="00B72FCB" w:rsidRDefault="00B72FCB" w:rsidP="00743889">
      <w:pPr>
        <w:spacing w:after="40" w:line="240" w:lineRule="auto"/>
      </w:pPr>
      <w:r>
        <w:t>Fax: 3912130075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Victoria, Weber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6822756915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30-Jan-1960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067 Bryant Loop, New Alexis, IA 74188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9569941212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16-Apr-2025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Nathan, Anderson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43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43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