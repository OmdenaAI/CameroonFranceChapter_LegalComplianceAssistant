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png" ContentType="image/jpeg"/>
  <Override PartName="/word/media/image2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Paul, Lee </w:t>
      </w:r>
      <w:r>
        <w:t>inc.</w:t>
      </w:r>
    </w:p>
    <w:p w14:paraId="0B5D0E23" w14:textId="597E6699" w:rsidR="00AC2F43" w:rsidRDefault="00517318" w:rsidP="00AC2F43">
      <w:r>
        <w:t>2021-08-11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Lee</w:t>
      </w:r>
    </w:p>
    <w:p w14:paraId="1A6EAE3E" w14:textId="7EF58C24" w:rsidR="007505F8" w:rsidRDefault="007505F8" w:rsidP="00743889">
      <w:pPr>
        <w:spacing w:after="40" w:line="240" w:lineRule="auto"/>
      </w:pPr>
      <w:r>
        <w:t>60586 Robert Spur Suite 555, Port Williamport, GA 75382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3770335802</w:t>
      </w:r>
    </w:p>
    <w:p w14:paraId="7CE3D6F8" w14:textId="07920C64" w:rsidR="00B72FCB" w:rsidRDefault="00B72FCB" w:rsidP="00743889">
      <w:pPr>
        <w:spacing w:after="40" w:line="240" w:lineRule="auto"/>
      </w:pPr>
      <w:r>
        <w:t>Fax: 4378733406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Rebecca, Wilcox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2610280769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09-Nov-1965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11854 Boyd Pike, Kimchester, NE 94207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2210003331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22-Jun-2025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Paul, Lee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37153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37153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