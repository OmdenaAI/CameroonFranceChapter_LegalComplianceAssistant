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media/image1.png" ContentType="image/jpe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CF45BB" w14:textId="77777777" w:rsidR="00CC0616" w:rsidRDefault="007F384B" w:rsidP="007F384B">
      <w:pPr>
        <w:pStyle w:val="Title"/>
      </w:pPr>
      <w:r>
        <w:t xml:space="preserve"> </w:t>
      </w:r>
      <w:r>
        <w:drawing>
          <wp:inline xmlns:a="http://schemas.openxmlformats.org/drawingml/2006/main" xmlns:pic="http://schemas.openxmlformats.org/drawingml/2006/picture">
            <wp:extent cx="1800000" cy="180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3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8000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634787F1" w14:textId="19FDF5E6" w:rsidR="00AC2F43" w:rsidRDefault="00AC2F43" w:rsidP="007F384B">
      <w:pPr>
        <w:pStyle w:val="Title"/>
      </w:pPr>
      <w:r>
        <w:t xml:space="preserve">Dr. </w:t>
      </w:r>
      <w:r w:rsidR="000719C5">
        <w:t xml:space="preserve">Sara, Taylor </w:t>
      </w:r>
      <w:r>
        <w:t>inc.</w:t>
      </w:r>
    </w:p>
    <w:p w14:paraId="0B5D0E23" w14:textId="597E6699" w:rsidR="00AC2F43" w:rsidRDefault="00517318" w:rsidP="00AC2F43">
      <w:r>
        <w:t>2020-02-04</w:t>
      </w:r>
    </w:p>
    <w:p w14:paraId="41B8916B" w14:textId="71606C82" w:rsidR="007505F8" w:rsidRDefault="007505F8" w:rsidP="00743889">
      <w:pPr>
        <w:spacing w:after="40" w:line="240" w:lineRule="auto"/>
      </w:pPr>
      <w:r>
        <w:t>Dr.</w:t>
      </w:r>
      <w:r w:rsidR="00DE6F87">
        <w:t xml:space="preserve"> Taylor</w:t>
      </w:r>
    </w:p>
    <w:p w14:paraId="1A6EAE3E" w14:textId="7EF58C24" w:rsidR="007505F8" w:rsidRDefault="007505F8" w:rsidP="00743889">
      <w:pPr>
        <w:spacing w:after="40" w:line="240" w:lineRule="auto"/>
      </w:pPr>
      <w:r>
        <w:t>61542 Quinn Falls, Port Susanside, WI 07234</w:t>
      </w:r>
    </w:p>
    <w:p w14:paraId="7FD7F467" w14:textId="6E7AE473" w:rsidR="007505F8" w:rsidRDefault="007505F8" w:rsidP="00743889">
      <w:pPr>
        <w:spacing w:after="40" w:line="240" w:lineRule="auto"/>
      </w:pPr>
      <w:r>
        <w:t xml:space="preserve">Phone: </w:t>
      </w:r>
      <w:r w:rsidR="002C384E">
        <w:t>4327609811</w:t>
      </w:r>
    </w:p>
    <w:p w14:paraId="7CE3D6F8" w14:textId="07920C64" w:rsidR="00B72FCB" w:rsidRDefault="00B72FCB" w:rsidP="00743889">
      <w:pPr>
        <w:spacing w:after="40" w:line="240" w:lineRule="auto"/>
      </w:pPr>
      <w:r>
        <w:t>Fax: 2876176623</w:t>
      </w:r>
    </w:p>
    <w:p w14:paraId="6EF30A2C" w14:textId="77777777" w:rsidR="007505F8" w:rsidRDefault="007505F8" w:rsidP="007505F8">
      <w:pPr>
        <w:spacing w:after="0" w:line="240" w:lineRule="auto"/>
      </w:pPr>
    </w:p>
    <w:p w14:paraId="7CEF87B5" w14:textId="13A24736" w:rsidR="007505F8" w:rsidRDefault="007505F8" w:rsidP="00743889">
      <w:pPr>
        <w:spacing w:after="40" w:line="240" w:lineRule="auto"/>
      </w:pPr>
      <w:r w:rsidRPr="000719C5">
        <w:rPr>
          <w:b/>
          <w:bCs/>
        </w:rPr>
        <w:t>Re:</w:t>
      </w:r>
      <w:r>
        <w:tab/>
      </w:r>
      <w:r>
        <w:tab/>
      </w:r>
      <w:r w:rsidR="000719C5">
        <w:tab/>
      </w:r>
      <w:r>
        <w:t>Catherine, Smith</w:t>
      </w:r>
    </w:p>
    <w:p w14:paraId="6EF4CC41" w14:textId="008CE5EB" w:rsidR="007505F8" w:rsidRDefault="007505F8" w:rsidP="00743889">
      <w:pPr>
        <w:spacing w:after="40" w:line="240" w:lineRule="auto"/>
      </w:pPr>
      <w:r w:rsidRPr="000719C5">
        <w:rPr>
          <w:b/>
          <w:bCs/>
        </w:rPr>
        <w:t>PHN:</w:t>
      </w:r>
      <w:r>
        <w:tab/>
      </w:r>
      <w:r>
        <w:tab/>
      </w:r>
      <w:r w:rsidR="000719C5">
        <w:tab/>
      </w:r>
      <w:r w:rsidR="0015517C">
        <w:t>9936513901</w:t>
      </w:r>
    </w:p>
    <w:p w14:paraId="310F2A5F" w14:textId="3A1362B3" w:rsidR="007505F8" w:rsidRDefault="007505F8" w:rsidP="00743889">
      <w:pPr>
        <w:spacing w:after="40" w:line="240" w:lineRule="auto"/>
      </w:pPr>
      <w:r w:rsidRPr="000719C5">
        <w:rPr>
          <w:b/>
          <w:bCs/>
        </w:rPr>
        <w:t>Birthdate:</w:t>
      </w:r>
      <w:r>
        <w:tab/>
      </w:r>
      <w:r w:rsidR="000719C5">
        <w:tab/>
      </w:r>
      <w:r>
        <w:t>01-Jul-2000</w:t>
      </w:r>
    </w:p>
    <w:p w14:paraId="25FDFD06" w14:textId="14BE50E9" w:rsidR="007505F8" w:rsidRDefault="007505F8" w:rsidP="00743889">
      <w:pPr>
        <w:spacing w:after="40" w:line="240" w:lineRule="auto"/>
      </w:pPr>
      <w:r w:rsidRPr="000719C5">
        <w:rPr>
          <w:b/>
          <w:bCs/>
        </w:rPr>
        <w:t>Address:</w:t>
      </w:r>
      <w:r>
        <w:t xml:space="preserve"> </w:t>
      </w:r>
      <w:r>
        <w:tab/>
      </w:r>
      <w:r w:rsidR="000719C5">
        <w:tab/>
      </w:r>
      <w:r>
        <w:t>69855 Jennifer Gateway Apt. 319, Crystalborough, NE 30749</w:t>
      </w:r>
    </w:p>
    <w:p w14:paraId="10D6897D" w14:textId="24E4738B" w:rsidR="007505F8" w:rsidRDefault="007505F8" w:rsidP="00743889">
      <w:pPr>
        <w:spacing w:after="40" w:line="240" w:lineRule="auto"/>
      </w:pPr>
      <w:r w:rsidRPr="000719C5">
        <w:rPr>
          <w:b/>
          <w:bCs/>
        </w:rPr>
        <w:t>Patient number</w:t>
      </w:r>
      <w:r w:rsidR="000719C5" w:rsidRPr="000719C5">
        <w:rPr>
          <w:b/>
          <w:bCs/>
        </w:rPr>
        <w:t>:</w:t>
      </w:r>
      <w:r w:rsidR="000719C5">
        <w:tab/>
        <w:t>7917490956</w:t>
      </w:r>
    </w:p>
    <w:p w14:paraId="7CB27E53" w14:textId="77777777" w:rsidR="000719C5" w:rsidRDefault="000719C5" w:rsidP="000719C5">
      <w:pPr>
        <w:spacing w:after="0" w:line="240" w:lineRule="auto"/>
      </w:pPr>
    </w:p>
    <w:p w14:paraId="6CACE103" w14:textId="04175CE4" w:rsidR="000719C5" w:rsidRDefault="000719C5" w:rsidP="000719C5">
      <w:pPr>
        <w:spacing w:after="0" w:line="240" w:lineRule="auto"/>
      </w:pPr>
      <w:r>
        <w:t>To Whom It May Concern:</w:t>
      </w:r>
    </w:p>
    <w:p w14:paraId="09F19D07" w14:textId="77777777" w:rsidR="000719C5" w:rsidRDefault="000719C5" w:rsidP="000719C5">
      <w:pPr>
        <w:spacing w:after="0" w:line="240" w:lineRule="auto"/>
      </w:pPr>
    </w:p>
    <w:p w14:paraId="4D3D8A13" w14:textId="79689B06" w:rsidR="000719C5" w:rsidRDefault="000719C5" w:rsidP="00743889">
      <w:pPr>
        <w:spacing w:after="40" w:line="240" w:lineRule="auto"/>
      </w:pPr>
      <w:r>
        <w:t xml:space="preserve">This is a medical letter to state the above patient is pregnant with expected delivery date of </w:t>
      </w:r>
      <w:r w:rsidR="00517318">
        <w:t>13-Jul-2025</w:t>
      </w:r>
      <w:r>
        <w:t>. Hoping this information is satisfactory for your requirements.</w:t>
      </w:r>
    </w:p>
    <w:p w14:paraId="007ACCE4" w14:textId="77777777" w:rsidR="000719C5" w:rsidRDefault="000719C5" w:rsidP="00743889">
      <w:pPr>
        <w:spacing w:after="40" w:line="240" w:lineRule="auto"/>
      </w:pPr>
    </w:p>
    <w:p w14:paraId="51FEDAE4" w14:textId="235F957C" w:rsidR="000719C5" w:rsidRDefault="000719C5" w:rsidP="00743889">
      <w:pPr>
        <w:spacing w:after="40" w:line="240" w:lineRule="auto"/>
      </w:pPr>
      <w:r>
        <w:t>Thank you.</w:t>
      </w:r>
    </w:p>
    <w:p w14:paraId="45159D3E" w14:textId="77777777" w:rsidR="00517318" w:rsidRDefault="00517318" w:rsidP="00743889">
      <w:pPr>
        <w:spacing w:after="40" w:line="240" w:lineRule="auto"/>
      </w:pPr>
    </w:p>
    <w:p w14:paraId="20571C05" w14:textId="308CD1BB" w:rsidR="000719C5" w:rsidRDefault="000719C5" w:rsidP="00743889">
      <w:pPr>
        <w:spacing w:after="40" w:line="240" w:lineRule="auto"/>
      </w:pPr>
      <w:r>
        <w:t>Sincerely,</w:t>
      </w:r>
    </w:p>
    <w:p w14:paraId="0B73D6B4" w14:textId="71AFF5A8" w:rsidR="000719C5" w:rsidRDefault="000719C5" w:rsidP="00743889">
      <w:pPr>
        <w:spacing w:after="40" w:line="240" w:lineRule="auto"/>
      </w:pPr>
      <w:r>
        <w:t>Dr.</w:t>
      </w:r>
      <w:r w:rsidR="00517318">
        <w:t xml:space="preserve"> Sara, Taylor</w:t>
      </w:r>
    </w:p>
    <w:p w14:paraId="5C27C565" w14:textId="6990F710" w:rsidR="007F384B" w:rsidRDefault="007F384B" w:rsidP="00743889">
      <w:pPr>
        <w:spacing w:after="40" w:line="240" w:lineRule="auto"/>
      </w:pPr>
      <w:r/>
      <w:r>
        <w:drawing>
          <wp:inline xmlns:a="http://schemas.openxmlformats.org/drawingml/2006/main" xmlns:pic="http://schemas.openxmlformats.org/drawingml/2006/picture">
            <wp:extent cx="720000" cy="589355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4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589355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18F2623D" w14:textId="7EC45C36" w:rsidR="00517318" w:rsidRDefault="00517318" w:rsidP="00743889">
      <w:pPr>
        <w:spacing w:after="40" w:line="240" w:lineRule="auto"/>
      </w:pPr>
      <w:r>
        <w:t>FRCS© NCMP</w:t>
      </w:r>
    </w:p>
    <w:p w14:paraId="3715C3F0" w14:textId="1F118797" w:rsidR="00517318" w:rsidRDefault="00517318" w:rsidP="00743889">
      <w:pPr>
        <w:spacing w:after="40" w:line="240" w:lineRule="auto"/>
      </w:pPr>
      <w:r>
        <w:t>Clinical Assistant Professor, UBC</w:t>
      </w:r>
    </w:p>
    <w:p w14:paraId="43ACD35D" w14:textId="3C628972" w:rsidR="00517318" w:rsidRPr="00AC2F43" w:rsidRDefault="00517318" w:rsidP="00743889">
      <w:pPr>
        <w:spacing w:after="40" w:line="240" w:lineRule="auto"/>
      </w:pPr>
      <w:r>
        <w:t>Department of Obstetrics and Gynecology SMH</w:t>
      </w:r>
    </w:p>
    <w:p w14:paraId="46387DC8" w14:textId="77777777" w:rsidR="00AC2F43" w:rsidRPr="00AC2F43" w:rsidRDefault="00AC2F43" w:rsidP="00AC2F43"/>
    <w:sectPr w:rsidR="00AC2F43" w:rsidRPr="00AC2F43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EC79E0" w14:textId="77777777" w:rsidR="00570905" w:rsidRDefault="00570905" w:rsidP="00517318">
      <w:pPr>
        <w:spacing w:after="0" w:line="240" w:lineRule="auto"/>
      </w:pPr>
      <w:r>
        <w:separator/>
      </w:r>
    </w:p>
  </w:endnote>
  <w:endnote w:type="continuationSeparator" w:id="0">
    <w:p w14:paraId="44F38E3B" w14:textId="77777777" w:rsidR="00570905" w:rsidRDefault="00570905" w:rsidP="005173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F42352" w14:textId="77777777" w:rsidR="009719D7" w:rsidRDefault="009719D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09C8EA" w14:textId="449BEBD2" w:rsidR="00517318" w:rsidRPr="00517318" w:rsidRDefault="00517318">
    <w:pPr>
      <w:pStyle w:val="Footer"/>
      <w:rPr>
        <w:sz w:val="16"/>
        <w:szCs w:val="16"/>
      </w:rPr>
    </w:pPr>
    <w:r>
      <w:tab/>
    </w:r>
    <w:r w:rsidRPr="00517318">
      <w:rPr>
        <w:sz w:val="16"/>
        <w:szCs w:val="16"/>
      </w:rPr>
      <w:t>Page 1 of 1</w:t>
    </w:r>
  </w:p>
  <w:p w14:paraId="60A3753E" w14:textId="1C9C0D90" w:rsidR="00517318" w:rsidRPr="00517318" w:rsidRDefault="00517318">
    <w:pPr>
      <w:pStyle w:val="Footer"/>
      <w:rPr>
        <w:sz w:val="16"/>
        <w:szCs w:val="16"/>
      </w:rPr>
    </w:pPr>
    <w:r w:rsidRPr="00517318">
      <w:rPr>
        <w:sz w:val="16"/>
        <w:szCs w:val="16"/>
      </w:rPr>
      <w:tab/>
    </w:r>
  </w:p>
  <w:p w14:paraId="7C05756A" w14:textId="77777777" w:rsidR="00517318" w:rsidRDefault="0051731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03349A" w14:textId="77777777" w:rsidR="009719D7" w:rsidRDefault="009719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C5A4CF" w14:textId="77777777" w:rsidR="00570905" w:rsidRDefault="00570905" w:rsidP="00517318">
      <w:pPr>
        <w:spacing w:after="0" w:line="240" w:lineRule="auto"/>
      </w:pPr>
      <w:r>
        <w:separator/>
      </w:r>
    </w:p>
  </w:footnote>
  <w:footnote w:type="continuationSeparator" w:id="0">
    <w:p w14:paraId="7C2ECEBB" w14:textId="77777777" w:rsidR="00570905" w:rsidRDefault="00570905" w:rsidP="005173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57A38A" w14:textId="77777777" w:rsidR="00517318" w:rsidRDefault="0051731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EF8665" w14:textId="77777777" w:rsidR="00517318" w:rsidRDefault="0051731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779EE6" w14:textId="77777777" w:rsidR="00517318" w:rsidRDefault="0051731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42642128">
    <w:abstractNumId w:val="8"/>
  </w:num>
  <w:num w:numId="2" w16cid:durableId="748693104">
    <w:abstractNumId w:val="6"/>
  </w:num>
  <w:num w:numId="3" w16cid:durableId="859972715">
    <w:abstractNumId w:val="5"/>
  </w:num>
  <w:num w:numId="4" w16cid:durableId="1300301949">
    <w:abstractNumId w:val="4"/>
  </w:num>
  <w:num w:numId="5" w16cid:durableId="78722158">
    <w:abstractNumId w:val="7"/>
  </w:num>
  <w:num w:numId="6" w16cid:durableId="647780507">
    <w:abstractNumId w:val="3"/>
  </w:num>
  <w:num w:numId="7" w16cid:durableId="209348473">
    <w:abstractNumId w:val="2"/>
  </w:num>
  <w:num w:numId="8" w16cid:durableId="181356372">
    <w:abstractNumId w:val="1"/>
  </w:num>
  <w:num w:numId="9" w16cid:durableId="17705438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0DA9"/>
    <w:rsid w:val="00034616"/>
    <w:rsid w:val="0006063C"/>
    <w:rsid w:val="000719C5"/>
    <w:rsid w:val="000B5882"/>
    <w:rsid w:val="00104C5E"/>
    <w:rsid w:val="001238C7"/>
    <w:rsid w:val="0015074B"/>
    <w:rsid w:val="0015517C"/>
    <w:rsid w:val="001661F0"/>
    <w:rsid w:val="001E529B"/>
    <w:rsid w:val="0029639D"/>
    <w:rsid w:val="002C384E"/>
    <w:rsid w:val="00326F90"/>
    <w:rsid w:val="003B5EB4"/>
    <w:rsid w:val="00402F5C"/>
    <w:rsid w:val="0041347E"/>
    <w:rsid w:val="00517318"/>
    <w:rsid w:val="00570905"/>
    <w:rsid w:val="005824CE"/>
    <w:rsid w:val="005D23CF"/>
    <w:rsid w:val="00620624"/>
    <w:rsid w:val="00663FE8"/>
    <w:rsid w:val="00743889"/>
    <w:rsid w:val="007505F8"/>
    <w:rsid w:val="007517A8"/>
    <w:rsid w:val="0077201D"/>
    <w:rsid w:val="00793FC9"/>
    <w:rsid w:val="007F384B"/>
    <w:rsid w:val="008D2B78"/>
    <w:rsid w:val="008E392B"/>
    <w:rsid w:val="009719D7"/>
    <w:rsid w:val="00977307"/>
    <w:rsid w:val="009E2B0D"/>
    <w:rsid w:val="00AA1D8D"/>
    <w:rsid w:val="00AC2F43"/>
    <w:rsid w:val="00B03CA9"/>
    <w:rsid w:val="00B329AA"/>
    <w:rsid w:val="00B446D9"/>
    <w:rsid w:val="00B47730"/>
    <w:rsid w:val="00B701AD"/>
    <w:rsid w:val="00B72FCB"/>
    <w:rsid w:val="00B9416C"/>
    <w:rsid w:val="00C2710E"/>
    <w:rsid w:val="00CB0664"/>
    <w:rsid w:val="00CC0616"/>
    <w:rsid w:val="00CC6F10"/>
    <w:rsid w:val="00D539BE"/>
    <w:rsid w:val="00D742B4"/>
    <w:rsid w:val="00DB0629"/>
    <w:rsid w:val="00DE3F0D"/>
    <w:rsid w:val="00DE6F87"/>
    <w:rsid w:val="00E138F4"/>
    <w:rsid w:val="00E35162"/>
    <w:rsid w:val="00E372FE"/>
    <w:rsid w:val="00E42B53"/>
    <w:rsid w:val="00E631A4"/>
    <w:rsid w:val="00E739C8"/>
    <w:rsid w:val="00EA6425"/>
    <w:rsid w:val="00EB7C5C"/>
    <w:rsid w:val="00F11738"/>
    <w:rsid w:val="00F17140"/>
    <w:rsid w:val="00F610E8"/>
    <w:rsid w:val="00F71415"/>
    <w:rsid w:val="00F8715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16D325A"/>
  <w14:defaultImageDpi w14:val="300"/>
  <w15:docId w15:val="{20F7CC85-693A-2A4F-A894-0ED79F01A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Relationship Id="rId1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631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Saisree GR</cp:lastModifiedBy>
  <cp:revision>22</cp:revision>
  <dcterms:created xsi:type="dcterms:W3CDTF">2013-12-23T23:15:00Z</dcterms:created>
  <dcterms:modified xsi:type="dcterms:W3CDTF">2025-01-31T22:08:00Z</dcterms:modified>
  <cp:category/>
</cp:coreProperties>
</file>