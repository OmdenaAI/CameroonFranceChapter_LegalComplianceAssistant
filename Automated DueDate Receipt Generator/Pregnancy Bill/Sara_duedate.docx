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Elizabeth, Pennington </w:t>
      </w:r>
      <w:r>
        <w:t>inc.</w:t>
      </w:r>
    </w:p>
    <w:p w14:paraId="0B5D0E23" w14:textId="597E6699" w:rsidR="00AC2F43" w:rsidRDefault="00517318" w:rsidP="00AC2F43">
      <w:r>
        <w:t>2020-12-09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Pennington</w:t>
      </w:r>
    </w:p>
    <w:p w14:paraId="1A6EAE3E" w14:textId="7EF58C24" w:rsidR="007505F8" w:rsidRDefault="007505F8" w:rsidP="00743889">
      <w:pPr>
        <w:spacing w:after="40" w:line="240" w:lineRule="auto"/>
      </w:pPr>
      <w:r>
        <w:t>Unit 8121 Box 7987, DPO AE 53132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5128114429</w:t>
      </w:r>
    </w:p>
    <w:p w14:paraId="7CE3D6F8" w14:textId="07920C64" w:rsidR="00B72FCB" w:rsidRDefault="00B72FCB" w:rsidP="00743889">
      <w:pPr>
        <w:spacing w:after="40" w:line="240" w:lineRule="auto"/>
      </w:pPr>
      <w:r>
        <w:t>Fax: 4876180570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Sara, Warren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751353599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13-Jan-1981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58913 Harvey Fort Apt. 334, Lake Caseystad, IA 31138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1169055916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11-Oct-2025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Elizabeth, Pennington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276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2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