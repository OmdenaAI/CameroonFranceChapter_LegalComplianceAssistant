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Tonya, Carney </w:t>
      </w:r>
      <w:r>
        <w:t>inc.</w:t>
      </w:r>
    </w:p>
    <w:p w14:paraId="0B5D0E23" w14:textId="597E6699" w:rsidR="00AC2F43" w:rsidRDefault="00517318" w:rsidP="00AC2F43">
      <w:r>
        <w:t>2024-06-01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Carney</w:t>
      </w:r>
    </w:p>
    <w:p w14:paraId="1A6EAE3E" w14:textId="7EF58C24" w:rsidR="007505F8" w:rsidRDefault="007505F8" w:rsidP="00743889">
      <w:pPr>
        <w:spacing w:after="40" w:line="240" w:lineRule="auto"/>
      </w:pPr>
      <w:r>
        <w:t>USCGC Gutierrez, FPO AA 91614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7989191512</w:t>
      </w:r>
    </w:p>
    <w:p w14:paraId="7CE3D6F8" w14:textId="07920C64" w:rsidR="00B72FCB" w:rsidRDefault="00B72FCB" w:rsidP="00743889">
      <w:pPr>
        <w:spacing w:after="40" w:line="240" w:lineRule="auto"/>
      </w:pPr>
      <w:r>
        <w:t>Fax: 2686298275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Katelyn, Williams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9366952429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23-Jan-2002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7350 Alvarez Ford, New Collinside, MI 48058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6595341864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27-Jul-2025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Tonya, Carney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893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893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