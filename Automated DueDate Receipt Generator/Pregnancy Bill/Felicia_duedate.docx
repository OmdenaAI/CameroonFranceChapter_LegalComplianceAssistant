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Christopher, Diaz </w:t>
      </w:r>
      <w:r>
        <w:t>inc.</w:t>
      </w:r>
    </w:p>
    <w:p w14:paraId="0B5D0E23" w14:textId="597E6699" w:rsidR="00AC2F43" w:rsidRDefault="00517318" w:rsidP="00AC2F43">
      <w:r>
        <w:t>2022-03-16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Diaz</w:t>
      </w:r>
    </w:p>
    <w:p w14:paraId="1A6EAE3E" w14:textId="7EF58C24" w:rsidR="007505F8" w:rsidRDefault="007505F8" w:rsidP="00743889">
      <w:pPr>
        <w:spacing w:after="40" w:line="240" w:lineRule="auto"/>
      </w:pPr>
      <w:r>
        <w:t>99857 Martinez Springs Suite 645, Evansborough, MH 97281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768286751</w:t>
      </w:r>
    </w:p>
    <w:p w14:paraId="7CE3D6F8" w14:textId="07920C64" w:rsidR="00B72FCB" w:rsidRDefault="00B72FCB" w:rsidP="00743889">
      <w:pPr>
        <w:spacing w:after="40" w:line="240" w:lineRule="auto"/>
      </w:pPr>
      <w:r>
        <w:t>Fax: 3392025289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Felicia, Porter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2941941555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21-Jul-1959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552 Nicholas Rue Apt. 776, Alanberg, WI 88888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5094814450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09-Feb-2025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Christopher, Diaz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