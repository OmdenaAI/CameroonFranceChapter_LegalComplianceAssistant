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941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1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David, Quinn </w:t>
      </w:r>
      <w:r>
        <w:t>inc.</w:t>
      </w:r>
    </w:p>
    <w:p w14:paraId="0B5D0E23" w14:textId="597E6699" w:rsidR="00AC2F43" w:rsidRDefault="00517318" w:rsidP="00AC2F43">
      <w:r>
        <w:t>2018-08-18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Quinn</w:t>
      </w:r>
    </w:p>
    <w:p w14:paraId="1A6EAE3E" w14:textId="7EF58C24" w:rsidR="007505F8" w:rsidRDefault="007505F8" w:rsidP="00743889">
      <w:pPr>
        <w:spacing w:after="40" w:line="240" w:lineRule="auto"/>
      </w:pPr>
      <w:r>
        <w:t>PSC 6484, Box 3104, APO AE 25229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5946319900</w:t>
      </w:r>
    </w:p>
    <w:p w14:paraId="7CE3D6F8" w14:textId="07920C64" w:rsidR="00B72FCB" w:rsidRDefault="00B72FCB" w:rsidP="00743889">
      <w:pPr>
        <w:spacing w:after="40" w:line="240" w:lineRule="auto"/>
      </w:pPr>
      <w:r>
        <w:t>Fax: 7946752416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Stacy, Fernandez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2032297103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23-Jan-1995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651 Goodman Port, Markburgh, AS 88610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5379571150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25-Jul-2025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David, Quinn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