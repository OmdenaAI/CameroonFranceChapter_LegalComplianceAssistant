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Joseph, Paul </w:t>
      </w:r>
      <w:r>
        <w:t>inc.</w:t>
      </w:r>
    </w:p>
    <w:p w14:paraId="0B5D0E23" w14:textId="597E6699" w:rsidR="00AC2F43" w:rsidRDefault="00517318" w:rsidP="00AC2F43">
      <w:r>
        <w:t>2024-04-13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Paul</w:t>
      </w:r>
    </w:p>
    <w:p w14:paraId="1A6EAE3E" w14:textId="7EF58C24" w:rsidR="007505F8" w:rsidRDefault="007505F8" w:rsidP="00743889">
      <w:pPr>
        <w:spacing w:after="40" w:line="240" w:lineRule="auto"/>
      </w:pPr>
      <w:r>
        <w:t>456 Thompson Port Apt. 291, South Madison, PR 54653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7170398464</w:t>
      </w:r>
    </w:p>
    <w:p w14:paraId="7CE3D6F8" w14:textId="07920C64" w:rsidR="00B72FCB" w:rsidRDefault="00B72FCB" w:rsidP="00743889">
      <w:pPr>
        <w:spacing w:after="40" w:line="240" w:lineRule="auto"/>
      </w:pPr>
      <w:r>
        <w:t>Fax: 4310722510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Kimberly, Perez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1391377581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21-Oct-1996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80515 Phillips Crossroad Apt. 876, Michellebury, NH 43430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7766660497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01-May-2025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Joseph, Paul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