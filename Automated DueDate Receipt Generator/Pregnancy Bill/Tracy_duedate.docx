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Lindsay, Dougherty </w:t>
      </w:r>
      <w:r>
        <w:t>inc.</w:t>
      </w:r>
    </w:p>
    <w:p w14:paraId="0B5D0E23" w14:textId="597E6699" w:rsidR="00AC2F43" w:rsidRDefault="00517318" w:rsidP="00AC2F43">
      <w:r>
        <w:t>2017-11-08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Dougherty</w:t>
      </w:r>
    </w:p>
    <w:p w14:paraId="1A6EAE3E" w14:textId="7EF58C24" w:rsidR="007505F8" w:rsidRDefault="007505F8" w:rsidP="00743889">
      <w:pPr>
        <w:spacing w:after="40" w:line="240" w:lineRule="auto"/>
      </w:pPr>
      <w:r>
        <w:t>11560 Michael Plains Suite 763, Lake Ashleyside, LA 48402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9195301356</w:t>
      </w:r>
    </w:p>
    <w:p w14:paraId="7CE3D6F8" w14:textId="07920C64" w:rsidR="00B72FCB" w:rsidRDefault="00B72FCB" w:rsidP="00743889">
      <w:pPr>
        <w:spacing w:after="40" w:line="240" w:lineRule="auto"/>
      </w:pPr>
      <w:r>
        <w:t>Fax: 9020637727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Tracy, Padilla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371248471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02-Nov-1989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747 Elizabeth Expressway, New Thomasfort, IN 99139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5914321367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18-Mar-2025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Lindsay, Dougherty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