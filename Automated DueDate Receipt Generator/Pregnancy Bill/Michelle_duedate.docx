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John, West </w:t>
      </w:r>
      <w:r>
        <w:t>inc.</w:t>
      </w:r>
    </w:p>
    <w:p w14:paraId="0B5D0E23" w14:textId="597E6699" w:rsidR="00AC2F43" w:rsidRDefault="00517318" w:rsidP="00AC2F43">
      <w:r>
        <w:t>2018-11-16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West</w:t>
      </w:r>
    </w:p>
    <w:p w14:paraId="1A6EAE3E" w14:textId="7EF58C24" w:rsidR="007505F8" w:rsidRDefault="007505F8" w:rsidP="00743889">
      <w:pPr>
        <w:spacing w:after="40" w:line="240" w:lineRule="auto"/>
      </w:pPr>
      <w:r>
        <w:t>831 Michael Fork, Williamsonside, OK 22948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392808752</w:t>
      </w:r>
    </w:p>
    <w:p w14:paraId="7CE3D6F8" w14:textId="07920C64" w:rsidR="00B72FCB" w:rsidRDefault="00B72FCB" w:rsidP="00743889">
      <w:pPr>
        <w:spacing w:after="40" w:line="240" w:lineRule="auto"/>
      </w:pPr>
      <w:r>
        <w:t>Fax: 8200954077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Michelle, Davis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659393116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21-Jul-2004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502 Nicole Ville Suite 620, Cummingsberg, CO 72513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5983887766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John, West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