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David, Baker </w:t>
      </w:r>
      <w:r>
        <w:t>inc.</w:t>
      </w:r>
    </w:p>
    <w:p w14:paraId="0B5D0E23" w14:textId="597E6699" w:rsidR="00AC2F43" w:rsidRDefault="00517318" w:rsidP="00AC2F43">
      <w:r>
        <w:t>2021-09-12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Baker</w:t>
      </w:r>
    </w:p>
    <w:p w14:paraId="1A6EAE3E" w14:textId="7EF58C24" w:rsidR="007505F8" w:rsidRDefault="007505F8" w:rsidP="00743889">
      <w:pPr>
        <w:spacing w:after="40" w:line="240" w:lineRule="auto"/>
      </w:pPr>
      <w:r>
        <w:t>37452 Claudia Radial, East James, WY 78344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914370394</w:t>
      </w:r>
    </w:p>
    <w:p w14:paraId="7CE3D6F8" w14:textId="07920C64" w:rsidR="00B72FCB" w:rsidRDefault="00B72FCB" w:rsidP="00743889">
      <w:pPr>
        <w:spacing w:after="40" w:line="240" w:lineRule="auto"/>
      </w:pPr>
      <w:r>
        <w:t>Fax: 3315787234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Lacey, Blair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1660034260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11-Dec-1950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216 Mary Spurs Apt. 457, Lake Jonathanfort, VI 33351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985168386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09-Aug-2025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David, Baker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