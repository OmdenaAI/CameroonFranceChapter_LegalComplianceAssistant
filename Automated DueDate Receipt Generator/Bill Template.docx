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>&lt;</w:t>
      </w:r>
      <w:proofErr w:type="spellStart"/>
      <w:r>
        <w:t>img</w:t>
      </w:r>
      <w:proofErr w:type="spellEnd"/>
      <w:r>
        <w:t>&gt;</w:t>
      </w:r>
      <w:r w:rsidR="00B446D9">
        <w:t xml:space="preserve"> </w:t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[Doctor name] </w:t>
      </w:r>
      <w:r>
        <w:t>inc.</w:t>
      </w:r>
    </w:p>
    <w:p w14:paraId="0B5D0E23" w14:textId="597E6699" w:rsidR="00AC2F43" w:rsidRDefault="00517318" w:rsidP="00AC2F43">
      <w:r>
        <w:t>[Date of registration]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[Doctor Lastname]</w:t>
      </w:r>
    </w:p>
    <w:p w14:paraId="1A6EAE3E" w14:textId="7EF58C24" w:rsidR="007505F8" w:rsidRDefault="007505F8" w:rsidP="00743889">
      <w:pPr>
        <w:spacing w:after="40" w:line="240" w:lineRule="auto"/>
      </w:pPr>
      <w:r>
        <w:t>[Doctor address]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[Doctor phone]</w:t>
      </w:r>
    </w:p>
    <w:p w14:paraId="7CE3D6F8" w14:textId="07920C64" w:rsidR="00B72FCB" w:rsidRDefault="00B72FCB" w:rsidP="00743889">
      <w:pPr>
        <w:spacing w:after="40" w:line="240" w:lineRule="auto"/>
      </w:pPr>
      <w:r>
        <w:t>Fax: [Doctor fax]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[Patient name]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[Patient insurance number]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[Patient DOB]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[Patient address]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[Patient mobile number]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[expected due date]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[Doctor name]</w:t>
      </w:r>
    </w:p>
    <w:p w14:paraId="5C27C565" w14:textId="6990F710" w:rsidR="007F384B" w:rsidRDefault="007F384B" w:rsidP="00743889">
      <w:pPr>
        <w:spacing w:after="40" w:line="240" w:lineRule="auto"/>
      </w:pPr>
      <w:r>
        <w:t>&lt;signature&gt;</w:t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