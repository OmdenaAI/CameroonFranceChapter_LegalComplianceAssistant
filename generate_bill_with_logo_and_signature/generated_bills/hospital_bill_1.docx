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8"/>
        </w:rPr>
        <w:t>UVM Medical Center</w:t>
      </w:r>
    </w:p>
    <w:p>
      <w:r>
        <w:t>PO BOX 9983</w:t>
        <w:br/>
        <w:t>Houston, TX 61641</w:t>
        <w:br/>
        <w:t>RETURN SERVICE REQUESTED</w:t>
        <w:br/>
      </w:r>
    </w:p>
    <w:p>
      <w:r>
        <w:br/>
      </w:r>
    </w:p>
    <w:p>
      <w:r>
        <w:rPr>
          <w:b/>
        </w:rPr>
        <w:t xml:space="preserve">PATIENT NAME:  </w:t>
      </w:r>
      <w:r>
        <w:t>Bailey Brown</w:t>
        <w:br/>
      </w:r>
      <w:r>
        <w:rPr>
          <w:b/>
        </w:rPr>
        <w:t xml:space="preserve">DATE OF BIRTH:  </w:t>
      </w:r>
      <w:r>
        <w:t>1931-11-12</w:t>
        <w:br/>
      </w:r>
      <w:r>
        <w:rPr>
          <w:b/>
        </w:rPr>
        <w:t xml:space="preserve">GENDER:  </w:t>
      </w:r>
      <w:r>
        <w:t>Male</w:t>
        <w:br/>
      </w:r>
      <w:r>
        <w:rPr>
          <w:b/>
        </w:rPr>
        <w:t xml:space="preserve">ADDRESS:  </w:t>
      </w:r>
      <w:r>
        <w:t>6696 Melissa Locks, West Lucasburgh, OR 63465</w:t>
        <w:br/>
      </w:r>
      <w:r>
        <w:rPr>
          <w:b/>
        </w:rPr>
        <w:t xml:space="preserve">ACCOUNT #:  </w:t>
      </w:r>
      <w:r>
        <w:t>85608618</w:t>
        <w:br/>
      </w:r>
      <w:r>
        <w:rPr>
          <w:b/>
        </w:rPr>
        <w:t xml:space="preserve">INSURANCE INFORMATION ON FILE:  </w:t>
      </w:r>
      <w:r>
        <w:t>Aetna</w:t>
        <w:br/>
      </w:r>
    </w:p>
    <w:p>
      <w:r>
        <w:br/>
      </w:r>
    </w:p>
    <w:p>
      <w:r>
        <w:rPr>
          <w:b/>
        </w:rPr>
        <w:t>BILLING QUESTIONS:</w:t>
        <w:br/>
      </w:r>
      <w:r>
        <w:t>TEL: 326-241-9384  |  TOLL-FREE: 386-456-5844</w:t>
        <w:br/>
      </w:r>
    </w:p>
    <w:p>
      <w:r>
        <w:br/>
      </w:r>
    </w:p>
    <w:p>
      <w:r>
        <w:rPr>
          <w:b/>
        </w:rPr>
        <w:t xml:space="preserve">STATEMENT DATE:  </w:t>
      </w:r>
      <w:r>
        <w:t>02/05/2021</w:t>
        <w:br/>
      </w:r>
      <w:r>
        <w:rPr>
          <w:b/>
        </w:rPr>
        <w:t xml:space="preserve">DUE DATE:  </w:t>
      </w:r>
      <w:r>
        <w:t>02/21/2021</w:t>
        <w:br/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ADMIT DATE OF SERVICE</w:t>
            </w:r>
          </w:p>
        </w:tc>
        <w:tc>
          <w:tcPr>
            <w:tcW w:type="dxa" w:w="1440"/>
          </w:tcPr>
          <w:p>
            <w:r>
              <w:t>VISIT NUMBER / PROCEDURE CODE</w:t>
            </w:r>
          </w:p>
        </w:tc>
        <w:tc>
          <w:tcPr>
            <w:tcW w:type="dxa" w:w="1440"/>
          </w:tcPr>
          <w:p>
            <w:r>
              <w:t>TYPE OF SERVICE</w:t>
            </w:r>
          </w:p>
        </w:tc>
        <w:tc>
          <w:tcPr>
            <w:tcW w:type="dxa" w:w="1440"/>
          </w:tcPr>
          <w:p>
            <w:r>
              <w:t>BILLED CHARGES</w:t>
            </w:r>
          </w:p>
        </w:tc>
        <w:tc>
          <w:tcPr>
            <w:tcW w:type="dxa" w:w="1440"/>
          </w:tcPr>
          <w:p>
            <w:r>
              <w:t>PAID BY PLAN / ADJUSTMENT</w:t>
            </w:r>
          </w:p>
        </w:tc>
        <w:tc>
          <w:tcPr>
            <w:tcW w:type="dxa" w:w="1440"/>
          </w:tcPr>
          <w:p>
            <w:r>
              <w:t>PATIENT PAYMENT DUE</w:t>
            </w:r>
          </w:p>
        </w:tc>
      </w:tr>
      <w:tr>
        <w:tc>
          <w:tcPr>
            <w:tcW w:type="dxa" w:w="1440"/>
          </w:tcPr>
          <w:p>
            <w:r>
              <w:t>01/02/2024</w:t>
            </w:r>
          </w:p>
        </w:tc>
        <w:tc>
          <w:tcPr>
            <w:tcW w:type="dxa" w:w="1440"/>
          </w:tcPr>
          <w:p>
            <w:r>
              <w:t>88716451</w:t>
              <w:br/>
              <w:t>952</w:t>
            </w:r>
          </w:p>
        </w:tc>
        <w:tc>
          <w:tcPr>
            <w:tcW w:type="dxa" w:w="1440"/>
          </w:tcPr>
          <w:p>
            <w:r>
              <w:t>Colonoscopy</w:t>
            </w:r>
          </w:p>
        </w:tc>
        <w:tc>
          <w:tcPr>
            <w:tcW w:type="dxa" w:w="1440"/>
          </w:tcPr>
          <w:p>
            <w:r>
              <w:t>$120.04</w:t>
            </w:r>
          </w:p>
        </w:tc>
        <w:tc>
          <w:tcPr>
            <w:tcW w:type="dxa" w:w="1440"/>
          </w:tcPr>
          <w:p>
            <w:r>
              <w:t>-$42.68</w:t>
            </w:r>
          </w:p>
        </w:tc>
        <w:tc>
          <w:tcPr>
            <w:tcW w:type="dxa" w:w="1440"/>
          </w:tcPr>
          <w:p>
            <w:r>
              <w:t>$77.36</w:t>
            </w:r>
          </w:p>
        </w:tc>
      </w:tr>
      <w:tr>
        <w:tc>
          <w:tcPr>
            <w:tcW w:type="dxa" w:w="1440"/>
          </w:tcPr>
          <w:p>
            <w:r>
              <w:t>10/08/2023</w:t>
            </w:r>
          </w:p>
        </w:tc>
        <w:tc>
          <w:tcPr>
            <w:tcW w:type="dxa" w:w="1440"/>
          </w:tcPr>
          <w:p>
            <w:r>
              <w:t>54069404</w:t>
              <w:br/>
              <w:t>137</w:t>
            </w:r>
          </w:p>
        </w:tc>
        <w:tc>
          <w:tcPr>
            <w:tcW w:type="dxa" w:w="1440"/>
          </w:tcPr>
          <w:p>
            <w:r>
              <w:t>Pulmonology Exam</w:t>
            </w:r>
          </w:p>
        </w:tc>
        <w:tc>
          <w:tcPr>
            <w:tcW w:type="dxa" w:w="1440"/>
          </w:tcPr>
          <w:p>
            <w:r>
              <w:t>$259.44</w:t>
            </w:r>
          </w:p>
        </w:tc>
        <w:tc>
          <w:tcPr>
            <w:tcW w:type="dxa" w:w="1440"/>
          </w:tcPr>
          <w:p>
            <w:r>
              <w:t>-$75.88</w:t>
            </w:r>
          </w:p>
        </w:tc>
        <w:tc>
          <w:tcPr>
            <w:tcW w:type="dxa" w:w="1440"/>
          </w:tcPr>
          <w:p>
            <w:r>
              <w:t>$183.56</w:t>
            </w:r>
          </w:p>
        </w:tc>
      </w:tr>
      <w:tr>
        <w:tc>
          <w:tcPr>
            <w:tcW w:type="dxa" w:w="1440"/>
          </w:tcPr>
          <w:p>
            <w:r>
              <w:t>09/02/2020</w:t>
            </w:r>
          </w:p>
        </w:tc>
        <w:tc>
          <w:tcPr>
            <w:tcW w:type="dxa" w:w="1440"/>
          </w:tcPr>
          <w:p>
            <w:r>
              <w:t>6248175</w:t>
              <w:br/>
              <w:t>129</w:t>
            </w:r>
          </w:p>
        </w:tc>
        <w:tc>
          <w:tcPr>
            <w:tcW w:type="dxa" w:w="1440"/>
          </w:tcPr>
          <w:p>
            <w:r>
              <w:t>Dialysis</w:t>
            </w:r>
          </w:p>
        </w:tc>
        <w:tc>
          <w:tcPr>
            <w:tcW w:type="dxa" w:w="1440"/>
          </w:tcPr>
          <w:p>
            <w:r>
              <w:t>$284.87</w:t>
            </w:r>
          </w:p>
        </w:tc>
        <w:tc>
          <w:tcPr>
            <w:tcW w:type="dxa" w:w="1440"/>
          </w:tcPr>
          <w:p>
            <w:r>
              <w:t>-$29.81</w:t>
            </w:r>
          </w:p>
        </w:tc>
        <w:tc>
          <w:tcPr>
            <w:tcW w:type="dxa" w:w="1440"/>
          </w:tcPr>
          <w:p>
            <w:r>
              <w:t>$255.06</w:t>
            </w:r>
          </w:p>
        </w:tc>
      </w:tr>
      <w:tr>
        <w:tc>
          <w:tcPr>
            <w:tcW w:type="dxa" w:w="1440"/>
          </w:tcPr>
          <w:p>
            <w:r>
              <w:t>04/01/2021</w:t>
            </w:r>
          </w:p>
        </w:tc>
        <w:tc>
          <w:tcPr>
            <w:tcW w:type="dxa" w:w="1440"/>
          </w:tcPr>
          <w:p>
            <w:r>
              <w:t>87651993</w:t>
              <w:br/>
              <w:t>754</w:t>
            </w:r>
          </w:p>
        </w:tc>
        <w:tc>
          <w:tcPr>
            <w:tcW w:type="dxa" w:w="1440"/>
          </w:tcPr>
          <w:p>
            <w:r>
              <w:t>Emergency Room Visit</w:t>
            </w:r>
          </w:p>
        </w:tc>
        <w:tc>
          <w:tcPr>
            <w:tcW w:type="dxa" w:w="1440"/>
          </w:tcPr>
          <w:p>
            <w:r>
              <w:t>$151.1</w:t>
            </w:r>
          </w:p>
        </w:tc>
        <w:tc>
          <w:tcPr>
            <w:tcW w:type="dxa" w:w="1440"/>
          </w:tcPr>
          <w:p>
            <w:r>
              <w:t>-$52.87</w:t>
            </w:r>
          </w:p>
        </w:tc>
        <w:tc>
          <w:tcPr>
            <w:tcW w:type="dxa" w:w="1440"/>
          </w:tcPr>
          <w:p>
            <w:r>
              <w:t>$98.23</w:t>
            </w:r>
          </w:p>
        </w:tc>
      </w:tr>
      <w:tr>
        <w:tc>
          <w:tcPr>
            <w:tcW w:type="dxa" w:w="1440"/>
          </w:tcPr>
          <w:p>
            <w:r>
              <w:t>07/02/2024</w:t>
            </w:r>
          </w:p>
        </w:tc>
        <w:tc>
          <w:tcPr>
            <w:tcW w:type="dxa" w:w="1440"/>
          </w:tcPr>
          <w:p>
            <w:r>
              <w:t>44066476</w:t>
              <w:br/>
              <w:t>268</w:t>
            </w:r>
          </w:p>
        </w:tc>
        <w:tc>
          <w:tcPr>
            <w:tcW w:type="dxa" w:w="1440"/>
          </w:tcPr>
          <w:p>
            <w:r>
              <w:t>Blood Work</w:t>
            </w:r>
          </w:p>
        </w:tc>
        <w:tc>
          <w:tcPr>
            <w:tcW w:type="dxa" w:w="1440"/>
          </w:tcPr>
          <w:p>
            <w:r>
              <w:t>$149.61</w:t>
            </w:r>
          </w:p>
        </w:tc>
        <w:tc>
          <w:tcPr>
            <w:tcW w:type="dxa" w:w="1440"/>
          </w:tcPr>
          <w:p>
            <w:r>
              <w:t>-$87.03</w:t>
            </w:r>
          </w:p>
        </w:tc>
        <w:tc>
          <w:tcPr>
            <w:tcW w:type="dxa" w:w="1440"/>
          </w:tcPr>
          <w:p>
            <w:r>
              <w:t>$62.58</w:t>
            </w:r>
          </w:p>
        </w:tc>
      </w:tr>
    </w:tbl>
    <w:p>
      <w:r>
        <w:br/>
      </w:r>
    </w:p>
    <w:p>
      <w:pPr>
        <w:jc w:val="right"/>
      </w:pPr>
      <w:r>
        <w:rPr>
          <w:b/>
          <w:sz w:val="24"/>
        </w:rPr>
        <w:t>ACCOUNT TOTAL DUE FROM YOU:  $676.79</w:t>
      </w:r>
    </w:p>
    <w:p>
      <w:r>
        <w:br/>
      </w:r>
    </w:p>
    <w:p>
      <w:r>
        <w:rPr>
          <w:b/>
        </w:rPr>
        <w:t>IMPORTANT MESSAGE:</w:t>
        <w:br/>
      </w:r>
      <w:r>
        <w:t>Thank you for selecting UVM Medical Center as your healthcare provider. Please pay the amount due by the due date shown on your statement.</w:t>
        <w:br/>
      </w:r>
    </w:p>
    <w:p>
      <w:r>
        <w:br/>
      </w:r>
    </w:p>
    <w:p>
      <w:r>
        <w:rPr>
          <w:b/>
        </w:rPr>
        <w:t>MAKE CHECKS PAYABLE TO:</w:t>
        <w:br/>
      </w:r>
    </w:p>
    <w:p>
      <w:r>
        <w:t>UVM Medical Center</w:t>
        <w:br/>
        <w:t>Financial Services</w:t>
        <w:br/>
        <w:t>PO BOX 9983</w:t>
        <w:br/>
        <w:t>Houston, TX 61641</w:t>
        <w:br/>
      </w:r>
    </w:p>
    <w:p>
      <w:r>
        <w:br/>
      </w:r>
    </w:p>
    <w:p>
      <w:r>
        <w:rPr>
          <w:b/>
        </w:rPr>
        <w:t>Authorized Signature: ___________________________</w:t>
        <w:br/>
      </w:r>
      <w:r>
        <w:t>Date: ______________</w:t>
      </w:r>
    </w:p>
    <w:p>
      <w:r>
        <w:drawing>
          <wp:inline xmlns:a="http://schemas.openxmlformats.org/drawingml/2006/main" xmlns:pic="http://schemas.openxmlformats.org/drawingml/2006/picture">
            <wp:extent cx="1828800" cy="442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color w:val="008000"/>
          <w:sz w:val="20"/>
        </w:rPr>
        <w:t>Page 2 of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