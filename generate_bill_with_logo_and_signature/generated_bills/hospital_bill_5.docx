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8"/>
        </w:rPr>
        <w:t>Northern Lights Medical Center</w:t>
      </w:r>
    </w:p>
    <w:p>
      <w:r>
        <w:t>PO BOX 5581</w:t>
        <w:br/>
        <w:t>Miami, FL 79591</w:t>
        <w:br/>
        <w:t>RETURN SERVICE REQUESTED</w:t>
        <w:br/>
      </w:r>
    </w:p>
    <w:p>
      <w:r>
        <w:br/>
      </w:r>
    </w:p>
    <w:p>
      <w:r>
        <w:rPr>
          <w:b/>
        </w:rPr>
        <w:t xml:space="preserve">PATIENT NAME:  </w:t>
      </w:r>
      <w:r>
        <w:t>Tara Petersen</w:t>
        <w:br/>
      </w:r>
      <w:r>
        <w:rPr>
          <w:b/>
        </w:rPr>
        <w:t xml:space="preserve">DATE OF BIRTH:  </w:t>
      </w:r>
      <w:r>
        <w:t>1962-06-25</w:t>
        <w:br/>
      </w:r>
      <w:r>
        <w:rPr>
          <w:b/>
        </w:rPr>
        <w:t xml:space="preserve">GENDER:  </w:t>
      </w:r>
      <w:r>
        <w:t>Non-binary</w:t>
        <w:br/>
      </w:r>
      <w:r>
        <w:rPr>
          <w:b/>
        </w:rPr>
        <w:t xml:space="preserve">ADDRESS:  </w:t>
      </w:r>
      <w:r>
        <w:t>68688 Hannah Loop, North Jenniferfurt, MD 24033</w:t>
        <w:br/>
      </w:r>
      <w:r>
        <w:rPr>
          <w:b/>
        </w:rPr>
        <w:t xml:space="preserve">ACCOUNT #:  </w:t>
      </w:r>
      <w:r>
        <w:t>23022486</w:t>
        <w:br/>
      </w:r>
      <w:r>
        <w:rPr>
          <w:b/>
        </w:rPr>
        <w:t xml:space="preserve">INSURANCE INFORMATION ON FILE:  </w:t>
      </w:r>
      <w:r>
        <w:t>Molina Healthcare</w:t>
        <w:br/>
      </w:r>
    </w:p>
    <w:p>
      <w:r>
        <w:br/>
      </w:r>
    </w:p>
    <w:p>
      <w:r>
        <w:rPr>
          <w:b/>
        </w:rPr>
        <w:t>BILLING QUESTIONS:</w:t>
        <w:br/>
      </w:r>
      <w:r>
        <w:t>TEL: 706-119-7599  |  TOLL-FREE: 241-740-2326</w:t>
        <w:br/>
      </w:r>
    </w:p>
    <w:p>
      <w:r>
        <w:br/>
      </w:r>
    </w:p>
    <w:p>
      <w:r>
        <w:rPr>
          <w:b/>
        </w:rPr>
        <w:t xml:space="preserve">STATEMENT DATE:  </w:t>
      </w:r>
      <w:r>
        <w:t>03/05/2021</w:t>
        <w:br/>
      </w:r>
      <w:r>
        <w:rPr>
          <w:b/>
        </w:rPr>
        <w:t xml:space="preserve">DUE DATE:  </w:t>
      </w:r>
      <w:r>
        <w:t>03/21/2021</w:t>
        <w:br/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ADMIT DATE OF SERVICE</w:t>
            </w:r>
          </w:p>
        </w:tc>
        <w:tc>
          <w:tcPr>
            <w:tcW w:type="dxa" w:w="1440"/>
          </w:tcPr>
          <w:p>
            <w:r>
              <w:t>VISIT NUMBER / PROCEDURE CODE</w:t>
            </w:r>
          </w:p>
        </w:tc>
        <w:tc>
          <w:tcPr>
            <w:tcW w:type="dxa" w:w="1440"/>
          </w:tcPr>
          <w:p>
            <w:r>
              <w:t>TYPE OF SERVICE</w:t>
            </w:r>
          </w:p>
        </w:tc>
        <w:tc>
          <w:tcPr>
            <w:tcW w:type="dxa" w:w="1440"/>
          </w:tcPr>
          <w:p>
            <w:r>
              <w:t>BILLED CHARGES</w:t>
            </w:r>
          </w:p>
        </w:tc>
        <w:tc>
          <w:tcPr>
            <w:tcW w:type="dxa" w:w="1440"/>
          </w:tcPr>
          <w:p>
            <w:r>
              <w:t>PAID BY PLAN / ADJUSTMENT</w:t>
            </w:r>
          </w:p>
        </w:tc>
        <w:tc>
          <w:tcPr>
            <w:tcW w:type="dxa" w:w="1440"/>
          </w:tcPr>
          <w:p>
            <w:r>
              <w:t>PATIENT PAYMENT DUE</w:t>
            </w:r>
          </w:p>
        </w:tc>
      </w:tr>
      <w:tr>
        <w:tc>
          <w:tcPr>
            <w:tcW w:type="dxa" w:w="1440"/>
          </w:tcPr>
          <w:p>
            <w:r>
              <w:t>10/01/2023</w:t>
            </w:r>
          </w:p>
        </w:tc>
        <w:tc>
          <w:tcPr>
            <w:tcW w:type="dxa" w:w="1440"/>
          </w:tcPr>
          <w:p>
            <w:r>
              <w:t>49864679</w:t>
              <w:br/>
              <w:t>944</w:t>
            </w:r>
          </w:p>
        </w:tc>
        <w:tc>
          <w:tcPr>
            <w:tcW w:type="dxa" w:w="1440"/>
          </w:tcPr>
          <w:p>
            <w:r>
              <w:t>Dialysis</w:t>
            </w:r>
          </w:p>
        </w:tc>
        <w:tc>
          <w:tcPr>
            <w:tcW w:type="dxa" w:w="1440"/>
          </w:tcPr>
          <w:p>
            <w:r>
              <w:t>$170.44</w:t>
            </w:r>
          </w:p>
        </w:tc>
        <w:tc>
          <w:tcPr>
            <w:tcW w:type="dxa" w:w="1440"/>
          </w:tcPr>
          <w:p>
            <w:r>
              <w:t>-$36.03</w:t>
            </w:r>
          </w:p>
        </w:tc>
        <w:tc>
          <w:tcPr>
            <w:tcW w:type="dxa" w:w="1440"/>
          </w:tcPr>
          <w:p>
            <w:r>
              <w:t>$134.41</w:t>
            </w:r>
          </w:p>
        </w:tc>
      </w:tr>
      <w:tr>
        <w:tc>
          <w:tcPr>
            <w:tcW w:type="dxa" w:w="1440"/>
          </w:tcPr>
          <w:p>
            <w:r>
              <w:t>07/17/2023</w:t>
            </w:r>
          </w:p>
        </w:tc>
        <w:tc>
          <w:tcPr>
            <w:tcW w:type="dxa" w:w="1440"/>
          </w:tcPr>
          <w:p>
            <w:r>
              <w:t>5763227</w:t>
              <w:br/>
              <w:t>426</w:t>
            </w:r>
          </w:p>
        </w:tc>
        <w:tc>
          <w:tcPr>
            <w:tcW w:type="dxa" w:w="1440"/>
          </w:tcPr>
          <w:p>
            <w:r>
              <w:t>Emergency Room Visit</w:t>
            </w:r>
          </w:p>
        </w:tc>
        <w:tc>
          <w:tcPr>
            <w:tcW w:type="dxa" w:w="1440"/>
          </w:tcPr>
          <w:p>
            <w:r>
              <w:t>$61.71</w:t>
            </w:r>
          </w:p>
        </w:tc>
        <w:tc>
          <w:tcPr>
            <w:tcW w:type="dxa" w:w="1440"/>
          </w:tcPr>
          <w:p>
            <w:r>
              <w:t>-$34.45</w:t>
            </w:r>
          </w:p>
        </w:tc>
        <w:tc>
          <w:tcPr>
            <w:tcW w:type="dxa" w:w="1440"/>
          </w:tcPr>
          <w:p>
            <w:r>
              <w:t>$27.26</w:t>
            </w:r>
          </w:p>
        </w:tc>
      </w:tr>
      <w:tr>
        <w:tc>
          <w:tcPr>
            <w:tcW w:type="dxa" w:w="1440"/>
          </w:tcPr>
          <w:p>
            <w:r>
              <w:t>04/21/2024</w:t>
            </w:r>
          </w:p>
        </w:tc>
        <w:tc>
          <w:tcPr>
            <w:tcW w:type="dxa" w:w="1440"/>
          </w:tcPr>
          <w:p>
            <w:r>
              <w:t>35352942</w:t>
              <w:br/>
              <w:t>499</w:t>
            </w:r>
          </w:p>
        </w:tc>
        <w:tc>
          <w:tcPr>
            <w:tcW w:type="dxa" w:w="1440"/>
          </w:tcPr>
          <w:p>
            <w:r>
              <w:t>Ultrasound</w:t>
            </w:r>
          </w:p>
        </w:tc>
        <w:tc>
          <w:tcPr>
            <w:tcW w:type="dxa" w:w="1440"/>
          </w:tcPr>
          <w:p>
            <w:r>
              <w:t>$204.2</w:t>
            </w:r>
          </w:p>
        </w:tc>
        <w:tc>
          <w:tcPr>
            <w:tcW w:type="dxa" w:w="1440"/>
          </w:tcPr>
          <w:p>
            <w:r>
              <w:t>-$176.34</w:t>
            </w:r>
          </w:p>
        </w:tc>
        <w:tc>
          <w:tcPr>
            <w:tcW w:type="dxa" w:w="1440"/>
          </w:tcPr>
          <w:p>
            <w:r>
              <w:t>$27.86</w:t>
            </w:r>
          </w:p>
        </w:tc>
      </w:tr>
      <w:tr>
        <w:tc>
          <w:tcPr>
            <w:tcW w:type="dxa" w:w="1440"/>
          </w:tcPr>
          <w:p>
            <w:r>
              <w:t>03/11/2022</w:t>
            </w:r>
          </w:p>
        </w:tc>
        <w:tc>
          <w:tcPr>
            <w:tcW w:type="dxa" w:w="1440"/>
          </w:tcPr>
          <w:p>
            <w:r>
              <w:t>7250300</w:t>
              <w:br/>
              <w:t>988</w:t>
            </w:r>
          </w:p>
        </w:tc>
        <w:tc>
          <w:tcPr>
            <w:tcW w:type="dxa" w:w="1440"/>
          </w:tcPr>
          <w:p>
            <w:r>
              <w:t>Skin Biopsy</w:t>
            </w:r>
          </w:p>
        </w:tc>
        <w:tc>
          <w:tcPr>
            <w:tcW w:type="dxa" w:w="1440"/>
          </w:tcPr>
          <w:p>
            <w:r>
              <w:t>$193.35</w:t>
            </w:r>
          </w:p>
        </w:tc>
        <w:tc>
          <w:tcPr>
            <w:tcW w:type="dxa" w:w="1440"/>
          </w:tcPr>
          <w:p>
            <w:r>
              <w:t>-$102.75</w:t>
            </w:r>
          </w:p>
        </w:tc>
        <w:tc>
          <w:tcPr>
            <w:tcW w:type="dxa" w:w="1440"/>
          </w:tcPr>
          <w:p>
            <w:r>
              <w:t>$90.6</w:t>
            </w:r>
          </w:p>
        </w:tc>
      </w:tr>
    </w:tbl>
    <w:p>
      <w:r>
        <w:br/>
      </w:r>
    </w:p>
    <w:p>
      <w:pPr>
        <w:jc w:val="right"/>
      </w:pPr>
      <w:r>
        <w:rPr>
          <w:b/>
          <w:sz w:val="24"/>
        </w:rPr>
        <w:t>ACCOUNT TOTAL DUE FROM YOU:  $280.13</w:t>
      </w:r>
    </w:p>
    <w:p>
      <w:r>
        <w:br/>
      </w:r>
    </w:p>
    <w:p>
      <w:r>
        <w:rPr>
          <w:b/>
        </w:rPr>
        <w:t>IMPORTANT MESSAGE:</w:t>
        <w:br/>
      </w:r>
      <w:r>
        <w:t>Thank you for selecting Northern Lights Medical Center as your healthcare provider. Please pay the amount due by the due date shown on your statement.</w:t>
        <w:br/>
      </w:r>
    </w:p>
    <w:p>
      <w:r>
        <w:br/>
      </w:r>
    </w:p>
    <w:p>
      <w:r>
        <w:rPr>
          <w:b/>
        </w:rPr>
        <w:t>MAKE CHECKS PAYABLE TO:</w:t>
        <w:br/>
      </w:r>
    </w:p>
    <w:p>
      <w:r>
        <w:t>Northern Lights Medical Center</w:t>
        <w:br/>
        <w:t>Financial Services</w:t>
        <w:br/>
        <w:t>PO BOX 5581</w:t>
        <w:br/>
        <w:t>Miami, FL 79591</w:t>
        <w:br/>
      </w:r>
    </w:p>
    <w:p>
      <w:r>
        <w:br/>
      </w:r>
    </w:p>
    <w:p>
      <w:r>
        <w:rPr>
          <w:b/>
        </w:rPr>
        <w:t>Authorized Signature: ___________________________</w:t>
        <w:br/>
      </w:r>
      <w:r>
        <w:t>Date: ______________</w:t>
      </w:r>
    </w:p>
    <w:p>
      <w:r>
        <w:drawing>
          <wp:inline xmlns:a="http://schemas.openxmlformats.org/drawingml/2006/main" xmlns:pic="http://schemas.openxmlformats.org/drawingml/2006/picture">
            <wp:extent cx="1828800" cy="4426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(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rPr>
          <w:color w:val="008000"/>
          <w:sz w:val="20"/>
        </w:rPr>
        <w:t>Page 2 of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