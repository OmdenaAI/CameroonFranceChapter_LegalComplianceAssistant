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8"/>
        </w:rPr>
        <w:t>UVM Medical Center</w:t>
      </w:r>
    </w:p>
    <w:p>
      <w:r>
        <w:t>PO BOX 2534</w:t>
        <w:br/>
        <w:t>Chicago, IL 50349</w:t>
        <w:br/>
        <w:t>RETURN SERVICE REQUESTED</w:t>
        <w:br/>
      </w:r>
    </w:p>
    <w:p>
      <w:r>
        <w:br/>
      </w:r>
    </w:p>
    <w:p>
      <w:r>
        <w:rPr>
          <w:b/>
        </w:rPr>
        <w:t xml:space="preserve">PATIENT NAME:  </w:t>
      </w:r>
      <w:r>
        <w:t>Joseph Guerra</w:t>
        <w:br/>
      </w:r>
      <w:r>
        <w:rPr>
          <w:b/>
        </w:rPr>
        <w:t xml:space="preserve">DATE OF BIRTH:  </w:t>
      </w:r>
      <w:r>
        <w:t>1968-02-21</w:t>
        <w:br/>
      </w:r>
      <w:r>
        <w:rPr>
          <w:b/>
        </w:rPr>
        <w:t xml:space="preserve">GENDER:  </w:t>
      </w:r>
      <w:r>
        <w:t>Male</w:t>
        <w:br/>
      </w:r>
      <w:r>
        <w:rPr>
          <w:b/>
        </w:rPr>
        <w:t xml:space="preserve">ADDRESS:  </w:t>
      </w:r>
      <w:r>
        <w:t>714 Brown Points, Lake Dianafort, NM 39608</w:t>
        <w:br/>
      </w:r>
      <w:r>
        <w:rPr>
          <w:b/>
        </w:rPr>
        <w:t xml:space="preserve">ACCOUNT #:  </w:t>
      </w:r>
      <w:r>
        <w:t>44041396</w:t>
        <w:br/>
      </w:r>
      <w:r>
        <w:rPr>
          <w:b/>
        </w:rPr>
        <w:t xml:space="preserve">INSURANCE INFORMATION ON FILE:  </w:t>
      </w:r>
      <w:r>
        <w:t>Molina Healthcare</w:t>
        <w:br/>
      </w:r>
    </w:p>
    <w:p>
      <w:r>
        <w:br/>
      </w:r>
    </w:p>
    <w:p>
      <w:r>
        <w:rPr>
          <w:b/>
        </w:rPr>
        <w:t>BILLING QUESTIONS:</w:t>
        <w:br/>
      </w:r>
      <w:r>
        <w:t>TEL: 288-153-9781  |  TOLL-FREE: 957-282-6546</w:t>
        <w:br/>
      </w:r>
    </w:p>
    <w:p>
      <w:r>
        <w:br/>
      </w:r>
    </w:p>
    <w:p>
      <w:r>
        <w:rPr>
          <w:b/>
        </w:rPr>
        <w:t xml:space="preserve">STATEMENT DATE:  </w:t>
      </w:r>
      <w:r>
        <w:t>01/06/2025</w:t>
        <w:br/>
      </w:r>
      <w:r>
        <w:rPr>
          <w:b/>
        </w:rPr>
        <w:t xml:space="preserve">DUE DATE:  </w:t>
      </w:r>
      <w:r>
        <w:t>07/23/2025</w:t>
        <w:br/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ADMIT DATE OF SERVICE</w:t>
            </w:r>
          </w:p>
        </w:tc>
        <w:tc>
          <w:tcPr>
            <w:tcW w:type="dxa" w:w="1440"/>
          </w:tcPr>
          <w:p>
            <w:r>
              <w:t>VISIT NUMBER / PROCEDURE CODE</w:t>
            </w:r>
          </w:p>
        </w:tc>
        <w:tc>
          <w:tcPr>
            <w:tcW w:type="dxa" w:w="1440"/>
          </w:tcPr>
          <w:p>
            <w:r>
              <w:t>TYPE OF SERVICE</w:t>
            </w:r>
          </w:p>
        </w:tc>
        <w:tc>
          <w:tcPr>
            <w:tcW w:type="dxa" w:w="1440"/>
          </w:tcPr>
          <w:p>
            <w:r>
              <w:t>BILLED CHARGES</w:t>
            </w:r>
          </w:p>
        </w:tc>
        <w:tc>
          <w:tcPr>
            <w:tcW w:type="dxa" w:w="1440"/>
          </w:tcPr>
          <w:p>
            <w:r>
              <w:t>PAID BY PLAN / ADJUSTMENT</w:t>
            </w:r>
          </w:p>
        </w:tc>
        <w:tc>
          <w:tcPr>
            <w:tcW w:type="dxa" w:w="1440"/>
          </w:tcPr>
          <w:p>
            <w:r>
              <w:t>PATIENT PAYMENT DUE</w:t>
            </w:r>
          </w:p>
        </w:tc>
      </w:tr>
      <w:tr>
        <w:tc>
          <w:tcPr>
            <w:tcW w:type="dxa" w:w="1440"/>
          </w:tcPr>
          <w:p>
            <w:r>
              <w:t>07/17/2021</w:t>
            </w:r>
          </w:p>
        </w:tc>
        <w:tc>
          <w:tcPr>
            <w:tcW w:type="dxa" w:w="1440"/>
          </w:tcPr>
          <w:p>
            <w:r>
              <w:t>31421408</w:t>
              <w:br/>
              <w:t>441</w:t>
            </w:r>
          </w:p>
        </w:tc>
        <w:tc>
          <w:tcPr>
            <w:tcW w:type="dxa" w:w="1440"/>
          </w:tcPr>
          <w:p>
            <w:r>
              <w:t>ECG Test</w:t>
            </w:r>
          </w:p>
        </w:tc>
        <w:tc>
          <w:tcPr>
            <w:tcW w:type="dxa" w:w="1440"/>
          </w:tcPr>
          <w:p>
            <w:r>
              <w:t>$163.32</w:t>
            </w:r>
          </w:p>
        </w:tc>
        <w:tc>
          <w:tcPr>
            <w:tcW w:type="dxa" w:w="1440"/>
          </w:tcPr>
          <w:p>
            <w:r>
              <w:t>-$61.15</w:t>
            </w:r>
          </w:p>
        </w:tc>
        <w:tc>
          <w:tcPr>
            <w:tcW w:type="dxa" w:w="1440"/>
          </w:tcPr>
          <w:p>
            <w:r>
              <w:t>$102.17</w:t>
            </w:r>
          </w:p>
        </w:tc>
      </w:tr>
      <w:tr>
        <w:tc>
          <w:tcPr>
            <w:tcW w:type="dxa" w:w="1440"/>
          </w:tcPr>
          <w:p>
            <w:r>
              <w:t>09/18/2024</w:t>
            </w:r>
          </w:p>
        </w:tc>
        <w:tc>
          <w:tcPr>
            <w:tcW w:type="dxa" w:w="1440"/>
          </w:tcPr>
          <w:p>
            <w:r>
              <w:t>3292894</w:t>
              <w:br/>
              <w:t>588</w:t>
            </w:r>
          </w:p>
        </w:tc>
        <w:tc>
          <w:tcPr>
            <w:tcW w:type="dxa" w:w="1440"/>
          </w:tcPr>
          <w:p>
            <w:r>
              <w:t>Physical Therapy</w:t>
            </w:r>
          </w:p>
        </w:tc>
        <w:tc>
          <w:tcPr>
            <w:tcW w:type="dxa" w:w="1440"/>
          </w:tcPr>
          <w:p>
            <w:r>
              <w:t>$107.47</w:t>
            </w:r>
          </w:p>
        </w:tc>
        <w:tc>
          <w:tcPr>
            <w:tcW w:type="dxa" w:w="1440"/>
          </w:tcPr>
          <w:p>
            <w:r>
              <w:t>-$63.15</w:t>
            </w:r>
          </w:p>
        </w:tc>
        <w:tc>
          <w:tcPr>
            <w:tcW w:type="dxa" w:w="1440"/>
          </w:tcPr>
          <w:p>
            <w:r>
              <w:t>$44.32</w:t>
            </w:r>
          </w:p>
        </w:tc>
      </w:tr>
      <w:tr>
        <w:tc>
          <w:tcPr>
            <w:tcW w:type="dxa" w:w="1440"/>
          </w:tcPr>
          <w:p>
            <w:r>
              <w:t>09/22/2021</w:t>
            </w:r>
          </w:p>
        </w:tc>
        <w:tc>
          <w:tcPr>
            <w:tcW w:type="dxa" w:w="1440"/>
          </w:tcPr>
          <w:p>
            <w:r>
              <w:t>68392451</w:t>
              <w:br/>
              <w:t>660</w:t>
            </w:r>
          </w:p>
        </w:tc>
        <w:tc>
          <w:tcPr>
            <w:tcW w:type="dxa" w:w="1440"/>
          </w:tcPr>
          <w:p>
            <w:r>
              <w:t>Vaccination</w:t>
            </w:r>
          </w:p>
        </w:tc>
        <w:tc>
          <w:tcPr>
            <w:tcW w:type="dxa" w:w="1440"/>
          </w:tcPr>
          <w:p>
            <w:r>
              <w:t>$159.14</w:t>
            </w:r>
          </w:p>
        </w:tc>
        <w:tc>
          <w:tcPr>
            <w:tcW w:type="dxa" w:w="1440"/>
          </w:tcPr>
          <w:p>
            <w:r>
              <w:t>-$116.03</w:t>
            </w:r>
          </w:p>
        </w:tc>
        <w:tc>
          <w:tcPr>
            <w:tcW w:type="dxa" w:w="1440"/>
          </w:tcPr>
          <w:p>
            <w:r>
              <w:t>$43.11</w:t>
            </w:r>
          </w:p>
        </w:tc>
      </w:tr>
      <w:tr>
        <w:tc>
          <w:tcPr>
            <w:tcW w:type="dxa" w:w="1440"/>
          </w:tcPr>
          <w:p>
            <w:r>
              <w:t>07/11/2023</w:t>
            </w:r>
          </w:p>
        </w:tc>
        <w:tc>
          <w:tcPr>
            <w:tcW w:type="dxa" w:w="1440"/>
          </w:tcPr>
          <w:p>
            <w:r>
              <w:t>66622380</w:t>
              <w:br/>
              <w:t>778</w:t>
            </w:r>
          </w:p>
        </w:tc>
        <w:tc>
          <w:tcPr>
            <w:tcW w:type="dxa" w:w="1440"/>
          </w:tcPr>
          <w:p>
            <w:r>
              <w:t>Ultrasound</w:t>
            </w:r>
          </w:p>
        </w:tc>
        <w:tc>
          <w:tcPr>
            <w:tcW w:type="dxa" w:w="1440"/>
          </w:tcPr>
          <w:p>
            <w:r>
              <w:t>$112.71</w:t>
            </w:r>
          </w:p>
        </w:tc>
        <w:tc>
          <w:tcPr>
            <w:tcW w:type="dxa" w:w="1440"/>
          </w:tcPr>
          <w:p>
            <w:r>
              <w:t>-$55.82</w:t>
            </w:r>
          </w:p>
        </w:tc>
        <w:tc>
          <w:tcPr>
            <w:tcW w:type="dxa" w:w="1440"/>
          </w:tcPr>
          <w:p>
            <w:r>
              <w:t>$56.89</w:t>
            </w:r>
          </w:p>
        </w:tc>
      </w:tr>
    </w:tbl>
    <w:p>
      <w:r>
        <w:br/>
      </w:r>
    </w:p>
    <w:p>
      <w:pPr>
        <w:jc w:val="right"/>
      </w:pPr>
      <w:r>
        <w:rPr>
          <w:b/>
          <w:sz w:val="24"/>
        </w:rPr>
        <w:t>ACCOUNT TOTAL DUE FROM YOU:  $246.49</w:t>
      </w:r>
    </w:p>
    <w:p>
      <w:r>
        <w:br/>
      </w:r>
    </w:p>
    <w:p>
      <w:r>
        <w:rPr>
          <w:b/>
        </w:rPr>
        <w:t>IMPORTANT MESSAGE:</w:t>
        <w:br/>
      </w:r>
      <w:r>
        <w:t>Thank you for selecting UVM Medical Center as your healthcare provider. Please pay the amount due by the due date shown on your statement.</w:t>
        <w:br/>
      </w:r>
    </w:p>
    <w:p>
      <w:r>
        <w:br/>
      </w:r>
    </w:p>
    <w:p>
      <w:r>
        <w:rPr>
          <w:b/>
        </w:rPr>
        <w:t>MAKE CHECKS PAYABLE TO:</w:t>
        <w:br/>
      </w:r>
    </w:p>
    <w:p>
      <w:r>
        <w:t>UVM Medical Center</w:t>
        <w:br/>
        <w:t>Billing Department</w:t>
        <w:br/>
        <w:t>PO BOX 2534</w:t>
        <w:br/>
        <w:t>Chicago, IL 50349</w:t>
        <w:br/>
      </w:r>
    </w:p>
    <w:p>
      <w:r>
        <w:br/>
      </w:r>
    </w:p>
    <w:p>
      <w:r>
        <w:rPr>
          <w:b/>
        </w:rPr>
        <w:t>Authorized Signature: ___________________________</w:t>
        <w:br/>
      </w:r>
      <w:r>
        <w:t>Date: ______________</w:t>
      </w:r>
    </w:p>
    <w:p>
      <w:r>
        <w:drawing>
          <wp:inline xmlns:a="http://schemas.openxmlformats.org/drawingml/2006/main" xmlns:pic="http://schemas.openxmlformats.org/drawingml/2006/picture">
            <wp:extent cx="1828800" cy="442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(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color w:val="008000"/>
          <w:sz w:val="20"/>
        </w:rPr>
        <w:t>Page 2 of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