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28"/>
        </w:rPr>
        <w:t>UVM Medical Center</w:t>
      </w:r>
    </w:p>
    <w:p>
      <w:r>
        <w:t>PO BOX 1968</w:t>
        <w:br/>
        <w:t>Atlanta, GA 49743</w:t>
        <w:br/>
        <w:t>RETURN SERVICE REQUESTED</w:t>
        <w:br/>
      </w:r>
    </w:p>
    <w:p>
      <w:r>
        <w:br/>
      </w:r>
    </w:p>
    <w:p>
      <w:r>
        <w:rPr>
          <w:b/>
        </w:rPr>
        <w:t xml:space="preserve">PATIENT NAME:  </w:t>
      </w:r>
      <w:r>
        <w:t>David Reed</w:t>
        <w:br/>
      </w:r>
      <w:r>
        <w:rPr>
          <w:b/>
        </w:rPr>
        <w:t xml:space="preserve">DATE OF BIRTH:  </w:t>
      </w:r>
      <w:r>
        <w:t>1912-01-10</w:t>
        <w:br/>
      </w:r>
      <w:r>
        <w:rPr>
          <w:b/>
        </w:rPr>
        <w:t xml:space="preserve">GENDER:  </w:t>
      </w:r>
      <w:r>
        <w:t>Other</w:t>
        <w:br/>
      </w:r>
      <w:r>
        <w:rPr>
          <w:b/>
        </w:rPr>
        <w:t xml:space="preserve">ADDRESS:  </w:t>
      </w:r>
      <w:r>
        <w:t>6681 Boyd Stream, Cookmouth, DC 66901</w:t>
        <w:br/>
      </w:r>
      <w:r>
        <w:rPr>
          <w:b/>
        </w:rPr>
        <w:t xml:space="preserve">ACCOUNT #:  </w:t>
      </w:r>
      <w:r>
        <w:t>63433656</w:t>
        <w:br/>
      </w:r>
      <w:r>
        <w:rPr>
          <w:b/>
        </w:rPr>
        <w:t xml:space="preserve">INSURANCE INFORMATION ON FILE:  </w:t>
      </w:r>
      <w:r>
        <w:t>Aetna</w:t>
        <w:br/>
      </w:r>
    </w:p>
    <w:p>
      <w:r>
        <w:br/>
      </w:r>
    </w:p>
    <w:p>
      <w:r>
        <w:rPr>
          <w:b/>
        </w:rPr>
        <w:t>BILLING QUESTIONS:</w:t>
        <w:br/>
      </w:r>
      <w:r>
        <w:t>TEL: 395-442-1904  |  TOLL-FREE: 210-230-8724</w:t>
        <w:br/>
      </w:r>
    </w:p>
    <w:p>
      <w:r>
        <w:br/>
      </w:r>
    </w:p>
    <w:p>
      <w:r>
        <w:rPr>
          <w:b/>
        </w:rPr>
        <w:t xml:space="preserve">STATEMENT DATE:  </w:t>
      </w:r>
      <w:r>
        <w:t>08/12/2023</w:t>
        <w:br/>
      </w:r>
      <w:r>
        <w:rPr>
          <w:b/>
        </w:rPr>
        <w:t xml:space="preserve">DUE DATE:  </w:t>
      </w:r>
      <w:r>
        <w:t>08/18/2023</w:t>
        <w:br/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ADMIT DATE OF SERVICE</w:t>
            </w:r>
          </w:p>
        </w:tc>
        <w:tc>
          <w:tcPr>
            <w:tcW w:type="dxa" w:w="1440"/>
          </w:tcPr>
          <w:p>
            <w:r>
              <w:t>VISIT NUMBER / PROCEDURE CODE</w:t>
            </w:r>
          </w:p>
        </w:tc>
        <w:tc>
          <w:tcPr>
            <w:tcW w:type="dxa" w:w="1440"/>
          </w:tcPr>
          <w:p>
            <w:r>
              <w:t>TYPE OF SERVICE</w:t>
            </w:r>
          </w:p>
        </w:tc>
        <w:tc>
          <w:tcPr>
            <w:tcW w:type="dxa" w:w="1440"/>
          </w:tcPr>
          <w:p>
            <w:r>
              <w:t>BILLED CHARGES</w:t>
            </w:r>
          </w:p>
        </w:tc>
        <w:tc>
          <w:tcPr>
            <w:tcW w:type="dxa" w:w="1440"/>
          </w:tcPr>
          <w:p>
            <w:r>
              <w:t>PAID BY PLAN / ADJUSTMENT</w:t>
            </w:r>
          </w:p>
        </w:tc>
        <w:tc>
          <w:tcPr>
            <w:tcW w:type="dxa" w:w="1440"/>
          </w:tcPr>
          <w:p>
            <w:r>
              <w:t>PATIENT PAYMENT DUE</w:t>
            </w:r>
          </w:p>
        </w:tc>
      </w:tr>
      <w:tr>
        <w:tc>
          <w:tcPr>
            <w:tcW w:type="dxa" w:w="1440"/>
          </w:tcPr>
          <w:p>
            <w:r>
              <w:t>07/07/2022</w:t>
            </w:r>
          </w:p>
        </w:tc>
        <w:tc>
          <w:tcPr>
            <w:tcW w:type="dxa" w:w="1440"/>
          </w:tcPr>
          <w:p>
            <w:r>
              <w:t>66027554</w:t>
              <w:br/>
              <w:t>899</w:t>
            </w:r>
          </w:p>
        </w:tc>
        <w:tc>
          <w:tcPr>
            <w:tcW w:type="dxa" w:w="1440"/>
          </w:tcPr>
          <w:p>
            <w:r>
              <w:t>Vaccination</w:t>
            </w:r>
          </w:p>
        </w:tc>
        <w:tc>
          <w:tcPr>
            <w:tcW w:type="dxa" w:w="1440"/>
          </w:tcPr>
          <w:p>
            <w:r>
              <w:t>$177.53</w:t>
            </w:r>
          </w:p>
        </w:tc>
        <w:tc>
          <w:tcPr>
            <w:tcW w:type="dxa" w:w="1440"/>
          </w:tcPr>
          <w:p>
            <w:r>
              <w:t>-$112.95</w:t>
            </w:r>
          </w:p>
        </w:tc>
        <w:tc>
          <w:tcPr>
            <w:tcW w:type="dxa" w:w="1440"/>
          </w:tcPr>
          <w:p>
            <w:r>
              <w:t>$64.58</w:t>
            </w:r>
          </w:p>
        </w:tc>
      </w:tr>
      <w:tr>
        <w:tc>
          <w:tcPr>
            <w:tcW w:type="dxa" w:w="1440"/>
          </w:tcPr>
          <w:p>
            <w:r>
              <w:t>11/03/2021</w:t>
            </w:r>
          </w:p>
        </w:tc>
        <w:tc>
          <w:tcPr>
            <w:tcW w:type="dxa" w:w="1440"/>
          </w:tcPr>
          <w:p>
            <w:r>
              <w:t>24477254</w:t>
              <w:br/>
              <w:t>227</w:t>
            </w:r>
          </w:p>
        </w:tc>
        <w:tc>
          <w:tcPr>
            <w:tcW w:type="dxa" w:w="1440"/>
          </w:tcPr>
          <w:p>
            <w:r>
              <w:t>X-Ray</w:t>
            </w:r>
          </w:p>
        </w:tc>
        <w:tc>
          <w:tcPr>
            <w:tcW w:type="dxa" w:w="1440"/>
          </w:tcPr>
          <w:p>
            <w:r>
              <w:t>$140.29</w:t>
            </w:r>
          </w:p>
        </w:tc>
        <w:tc>
          <w:tcPr>
            <w:tcW w:type="dxa" w:w="1440"/>
          </w:tcPr>
          <w:p>
            <w:r>
              <w:t>-$62.07</w:t>
            </w:r>
          </w:p>
        </w:tc>
        <w:tc>
          <w:tcPr>
            <w:tcW w:type="dxa" w:w="1440"/>
          </w:tcPr>
          <w:p>
            <w:r>
              <w:t>$78.22</w:t>
            </w:r>
          </w:p>
        </w:tc>
      </w:tr>
      <w:tr>
        <w:tc>
          <w:tcPr>
            <w:tcW w:type="dxa" w:w="1440"/>
          </w:tcPr>
          <w:p>
            <w:r>
              <w:t>11/22/2021</w:t>
            </w:r>
          </w:p>
        </w:tc>
        <w:tc>
          <w:tcPr>
            <w:tcW w:type="dxa" w:w="1440"/>
          </w:tcPr>
          <w:p>
            <w:r>
              <w:t>10744544</w:t>
              <w:br/>
              <w:t>739</w:t>
            </w:r>
          </w:p>
        </w:tc>
        <w:tc>
          <w:tcPr>
            <w:tcW w:type="dxa" w:w="1440"/>
          </w:tcPr>
          <w:p>
            <w:r>
              <w:t>Ultrasound</w:t>
            </w:r>
          </w:p>
        </w:tc>
        <w:tc>
          <w:tcPr>
            <w:tcW w:type="dxa" w:w="1440"/>
          </w:tcPr>
          <w:p>
            <w:r>
              <w:t>$54.91</w:t>
            </w:r>
          </w:p>
        </w:tc>
        <w:tc>
          <w:tcPr>
            <w:tcW w:type="dxa" w:w="1440"/>
          </w:tcPr>
          <w:p>
            <w:r>
              <w:t>-$32.82</w:t>
            </w:r>
          </w:p>
        </w:tc>
        <w:tc>
          <w:tcPr>
            <w:tcW w:type="dxa" w:w="1440"/>
          </w:tcPr>
          <w:p>
            <w:r>
              <w:t>$22.09</w:t>
            </w:r>
          </w:p>
        </w:tc>
      </w:tr>
      <w:tr>
        <w:tc>
          <w:tcPr>
            <w:tcW w:type="dxa" w:w="1440"/>
          </w:tcPr>
          <w:p>
            <w:r>
              <w:t>12/03/2021</w:t>
            </w:r>
          </w:p>
        </w:tc>
        <w:tc>
          <w:tcPr>
            <w:tcW w:type="dxa" w:w="1440"/>
          </w:tcPr>
          <w:p>
            <w:r>
              <w:t>86139463</w:t>
              <w:br/>
              <w:t>850</w:t>
            </w:r>
          </w:p>
        </w:tc>
        <w:tc>
          <w:tcPr>
            <w:tcW w:type="dxa" w:w="1440"/>
          </w:tcPr>
          <w:p>
            <w:r>
              <w:t>Ultrasound</w:t>
            </w:r>
          </w:p>
        </w:tc>
        <w:tc>
          <w:tcPr>
            <w:tcW w:type="dxa" w:w="1440"/>
          </w:tcPr>
          <w:p>
            <w:r>
              <w:t>$267.79</w:t>
            </w:r>
          </w:p>
        </w:tc>
        <w:tc>
          <w:tcPr>
            <w:tcW w:type="dxa" w:w="1440"/>
          </w:tcPr>
          <w:p>
            <w:r>
              <w:t>-$26.9</w:t>
            </w:r>
          </w:p>
        </w:tc>
        <w:tc>
          <w:tcPr>
            <w:tcW w:type="dxa" w:w="1440"/>
          </w:tcPr>
          <w:p>
            <w:r>
              <w:t>$240.89</w:t>
            </w:r>
          </w:p>
        </w:tc>
      </w:tr>
    </w:tbl>
    <w:p>
      <w:r>
        <w:br/>
      </w:r>
    </w:p>
    <w:p>
      <w:pPr>
        <w:jc w:val="right"/>
      </w:pPr>
      <w:r>
        <w:rPr>
          <w:b/>
          <w:sz w:val="24"/>
        </w:rPr>
        <w:t>ACCOUNT TOTAL DUE FROM YOU:  $405.78</w:t>
      </w:r>
    </w:p>
    <w:p>
      <w:r>
        <w:br/>
      </w:r>
    </w:p>
    <w:p>
      <w:r>
        <w:rPr>
          <w:b/>
        </w:rPr>
        <w:t>IMPORTANT MESSAGE:</w:t>
        <w:br/>
      </w:r>
      <w:r>
        <w:t>Thank you for selecting UVM Medical Center as your healthcare provider. Please pay the amount due by the due date shown on your statement.</w:t>
        <w:br/>
      </w:r>
    </w:p>
    <w:p>
      <w:r>
        <w:br/>
      </w:r>
    </w:p>
    <w:p>
      <w:r>
        <w:rPr>
          <w:b/>
        </w:rPr>
        <w:t>MAKE CHECKS PAYABLE TO:</w:t>
        <w:br/>
      </w:r>
    </w:p>
    <w:p>
      <w:r>
        <w:t>UVM Medical Center</w:t>
        <w:br/>
        <w:t>Financial Services</w:t>
        <w:br/>
        <w:t>PO BOX 1968</w:t>
        <w:br/>
        <w:t>Atlanta, GA 49743</w:t>
        <w:br/>
      </w:r>
    </w:p>
    <w:p>
      <w:r>
        <w:br/>
      </w:r>
    </w:p>
    <w:p>
      <w:r>
        <w:rPr>
          <w:b/>
        </w:rPr>
        <w:t>Authorized Signature: ___________________________</w:t>
        <w:br/>
      </w:r>
      <w:r>
        <w:t>Date: ______________</w:t>
      </w:r>
    </w:p>
    <w:p>
      <w:r>
        <w:drawing>
          <wp:inline xmlns:a="http://schemas.openxmlformats.org/drawingml/2006/main" xmlns:pic="http://schemas.openxmlformats.org/drawingml/2006/picture">
            <wp:extent cx="1828800" cy="4426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(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2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center"/>
      </w:pPr>
      <w:r>
        <w:rPr>
          <w:color w:val="008000"/>
          <w:sz w:val="20"/>
        </w:rPr>
        <w:t>Page 2 of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