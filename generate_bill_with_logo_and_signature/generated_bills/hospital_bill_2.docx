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28"/>
        </w:rPr>
        <w:t>St. Mary's Health Hospital</w:t>
      </w:r>
    </w:p>
    <w:p>
      <w:r>
        <w:t>PO BOX 2417</w:t>
        <w:br/>
        <w:t>Seattle, WA 72189</w:t>
        <w:br/>
        <w:t>RETURN SERVICE REQUESTED</w:t>
        <w:br/>
      </w:r>
    </w:p>
    <w:p>
      <w:r>
        <w:br/>
      </w:r>
    </w:p>
    <w:p>
      <w:r>
        <w:rPr>
          <w:b/>
        </w:rPr>
        <w:t xml:space="preserve">PATIENT NAME:  </w:t>
      </w:r>
      <w:r>
        <w:t>Daniel Mendoza</w:t>
        <w:br/>
      </w:r>
      <w:r>
        <w:rPr>
          <w:b/>
        </w:rPr>
        <w:t xml:space="preserve">DATE OF BIRTH:  </w:t>
      </w:r>
      <w:r>
        <w:t>1945-02-27</w:t>
        <w:br/>
      </w:r>
      <w:r>
        <w:rPr>
          <w:b/>
        </w:rPr>
        <w:t xml:space="preserve">GENDER:  </w:t>
      </w:r>
      <w:r>
        <w:t>Non-binary</w:t>
        <w:br/>
      </w:r>
      <w:r>
        <w:rPr>
          <w:b/>
        </w:rPr>
        <w:t xml:space="preserve">ADDRESS:  </w:t>
      </w:r>
      <w:r>
        <w:t>Unit 3267 Box 8473, DPO AE 74906</w:t>
        <w:br/>
      </w:r>
      <w:r>
        <w:rPr>
          <w:b/>
        </w:rPr>
        <w:t xml:space="preserve">ACCOUNT #:  </w:t>
      </w:r>
      <w:r>
        <w:t>13102754</w:t>
        <w:br/>
      </w:r>
      <w:r>
        <w:rPr>
          <w:b/>
        </w:rPr>
        <w:t xml:space="preserve">INSURANCE INFORMATION ON FILE:  </w:t>
      </w:r>
      <w:r>
        <w:t>Elevance Health</w:t>
        <w:br/>
      </w:r>
    </w:p>
    <w:p>
      <w:r>
        <w:br/>
      </w:r>
    </w:p>
    <w:p>
      <w:r>
        <w:rPr>
          <w:b/>
        </w:rPr>
        <w:t>BILLING QUESTIONS:</w:t>
        <w:br/>
      </w:r>
      <w:r>
        <w:t>TEL: 601-470-2508  |  TOLL-FREE: 646-621-5323</w:t>
        <w:br/>
      </w:r>
    </w:p>
    <w:p>
      <w:r>
        <w:br/>
      </w:r>
    </w:p>
    <w:p>
      <w:r>
        <w:rPr>
          <w:b/>
        </w:rPr>
        <w:t xml:space="preserve">STATEMENT DATE:  </w:t>
      </w:r>
      <w:r>
        <w:t>08/29/2024</w:t>
        <w:br/>
      </w:r>
      <w:r>
        <w:rPr>
          <w:b/>
        </w:rPr>
        <w:t xml:space="preserve">DUE DATE:  </w:t>
      </w:r>
      <w:r>
        <w:t>08/09/2025</w:t>
        <w:br/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ADMIT DATE OF SERVICE</w:t>
            </w:r>
          </w:p>
        </w:tc>
        <w:tc>
          <w:tcPr>
            <w:tcW w:type="dxa" w:w="1440"/>
          </w:tcPr>
          <w:p>
            <w:r>
              <w:t>VISIT NUMBER / PROCEDURE CODE</w:t>
            </w:r>
          </w:p>
        </w:tc>
        <w:tc>
          <w:tcPr>
            <w:tcW w:type="dxa" w:w="1440"/>
          </w:tcPr>
          <w:p>
            <w:r>
              <w:t>TYPE OF SERVICE</w:t>
            </w:r>
          </w:p>
        </w:tc>
        <w:tc>
          <w:tcPr>
            <w:tcW w:type="dxa" w:w="1440"/>
          </w:tcPr>
          <w:p>
            <w:r>
              <w:t>BILLED CHARGES</w:t>
            </w:r>
          </w:p>
        </w:tc>
        <w:tc>
          <w:tcPr>
            <w:tcW w:type="dxa" w:w="1440"/>
          </w:tcPr>
          <w:p>
            <w:r>
              <w:t>PAID BY PLAN / ADJUSTMENT</w:t>
            </w:r>
          </w:p>
        </w:tc>
        <w:tc>
          <w:tcPr>
            <w:tcW w:type="dxa" w:w="1440"/>
          </w:tcPr>
          <w:p>
            <w:r>
              <w:t>PATIENT PAYMENT DUE</w:t>
            </w:r>
          </w:p>
        </w:tc>
      </w:tr>
      <w:tr>
        <w:tc>
          <w:tcPr>
            <w:tcW w:type="dxa" w:w="1440"/>
          </w:tcPr>
          <w:p>
            <w:r>
              <w:t>10/13/2024</w:t>
            </w:r>
          </w:p>
        </w:tc>
        <w:tc>
          <w:tcPr>
            <w:tcW w:type="dxa" w:w="1440"/>
          </w:tcPr>
          <w:p>
            <w:r>
              <w:t>71733402</w:t>
              <w:br/>
              <w:t>381</w:t>
            </w:r>
          </w:p>
        </w:tc>
        <w:tc>
          <w:tcPr>
            <w:tcW w:type="dxa" w:w="1440"/>
          </w:tcPr>
          <w:p>
            <w:r>
              <w:t>MRI Scan</w:t>
            </w:r>
          </w:p>
        </w:tc>
        <w:tc>
          <w:tcPr>
            <w:tcW w:type="dxa" w:w="1440"/>
          </w:tcPr>
          <w:p>
            <w:r>
              <w:t>$239.0</w:t>
            </w:r>
          </w:p>
        </w:tc>
        <w:tc>
          <w:tcPr>
            <w:tcW w:type="dxa" w:w="1440"/>
          </w:tcPr>
          <w:p>
            <w:r>
              <w:t>-$203.47</w:t>
            </w:r>
          </w:p>
        </w:tc>
        <w:tc>
          <w:tcPr>
            <w:tcW w:type="dxa" w:w="1440"/>
          </w:tcPr>
          <w:p>
            <w:r>
              <w:t>$35.53</w:t>
            </w:r>
          </w:p>
        </w:tc>
      </w:tr>
      <w:tr>
        <w:tc>
          <w:tcPr>
            <w:tcW w:type="dxa" w:w="1440"/>
          </w:tcPr>
          <w:p>
            <w:r>
              <w:t>04/03/2020</w:t>
            </w:r>
          </w:p>
        </w:tc>
        <w:tc>
          <w:tcPr>
            <w:tcW w:type="dxa" w:w="1440"/>
          </w:tcPr>
          <w:p>
            <w:r>
              <w:t>12219473</w:t>
              <w:br/>
              <w:t>341</w:t>
            </w:r>
          </w:p>
        </w:tc>
        <w:tc>
          <w:tcPr>
            <w:tcW w:type="dxa" w:w="1440"/>
          </w:tcPr>
          <w:p>
            <w:r>
              <w:t>Blood Work</w:t>
            </w:r>
          </w:p>
        </w:tc>
        <w:tc>
          <w:tcPr>
            <w:tcW w:type="dxa" w:w="1440"/>
          </w:tcPr>
          <w:p>
            <w:r>
              <w:t>$264.48</w:t>
            </w:r>
          </w:p>
        </w:tc>
        <w:tc>
          <w:tcPr>
            <w:tcW w:type="dxa" w:w="1440"/>
          </w:tcPr>
          <w:p>
            <w:r>
              <w:t>-$99.69</w:t>
            </w:r>
          </w:p>
        </w:tc>
        <w:tc>
          <w:tcPr>
            <w:tcW w:type="dxa" w:w="1440"/>
          </w:tcPr>
          <w:p>
            <w:r>
              <w:t>$164.79</w:t>
            </w:r>
          </w:p>
        </w:tc>
      </w:tr>
      <w:tr>
        <w:tc>
          <w:tcPr>
            <w:tcW w:type="dxa" w:w="1440"/>
          </w:tcPr>
          <w:p>
            <w:r>
              <w:t>04/27/2022</w:t>
            </w:r>
          </w:p>
        </w:tc>
        <w:tc>
          <w:tcPr>
            <w:tcW w:type="dxa" w:w="1440"/>
          </w:tcPr>
          <w:p>
            <w:r>
              <w:t>38824847</w:t>
              <w:br/>
              <w:t>966</w:t>
            </w:r>
          </w:p>
        </w:tc>
        <w:tc>
          <w:tcPr>
            <w:tcW w:type="dxa" w:w="1440"/>
          </w:tcPr>
          <w:p>
            <w:r>
              <w:t>Lab Tests</w:t>
            </w:r>
          </w:p>
        </w:tc>
        <w:tc>
          <w:tcPr>
            <w:tcW w:type="dxa" w:w="1440"/>
          </w:tcPr>
          <w:p>
            <w:r>
              <w:t>$182.41</w:t>
            </w:r>
          </w:p>
        </w:tc>
        <w:tc>
          <w:tcPr>
            <w:tcW w:type="dxa" w:w="1440"/>
          </w:tcPr>
          <w:p>
            <w:r>
              <w:t>-$170.58</w:t>
            </w:r>
          </w:p>
        </w:tc>
        <w:tc>
          <w:tcPr>
            <w:tcW w:type="dxa" w:w="1440"/>
          </w:tcPr>
          <w:p>
            <w:r>
              <w:t>$11.83</w:t>
            </w:r>
          </w:p>
        </w:tc>
      </w:tr>
    </w:tbl>
    <w:p>
      <w:r>
        <w:br/>
      </w:r>
    </w:p>
    <w:p>
      <w:pPr>
        <w:jc w:val="right"/>
      </w:pPr>
      <w:r>
        <w:rPr>
          <w:b/>
          <w:sz w:val="24"/>
        </w:rPr>
        <w:t>ACCOUNT TOTAL DUE FROM YOU:  $212.15</w:t>
      </w:r>
    </w:p>
    <w:p>
      <w:r>
        <w:br/>
      </w:r>
    </w:p>
    <w:p>
      <w:r>
        <w:rPr>
          <w:b/>
        </w:rPr>
        <w:t>IMPORTANT MESSAGE:</w:t>
        <w:br/>
      </w:r>
      <w:r>
        <w:t>Thank you for selecting St. Mary's Health Hospital as your healthcare provider. Please pay the amount due by the due date shown on your statement.</w:t>
        <w:br/>
      </w:r>
    </w:p>
    <w:p>
      <w:r>
        <w:br/>
      </w:r>
    </w:p>
    <w:p>
      <w:r>
        <w:rPr>
          <w:b/>
        </w:rPr>
        <w:t>MAKE CHECKS PAYABLE TO:</w:t>
        <w:br/>
      </w:r>
    </w:p>
    <w:p>
      <w:r>
        <w:t>St. Mary's Health Hospital</w:t>
        <w:br/>
        <w:t>Healthcare Payments</w:t>
        <w:br/>
        <w:t>PO BOX 2417</w:t>
        <w:br/>
        <w:t>Seattle, WA 72189</w:t>
        <w:br/>
      </w:r>
    </w:p>
    <w:p>
      <w:r>
        <w:br/>
      </w:r>
    </w:p>
    <w:p>
      <w:r>
        <w:rPr>
          <w:b/>
        </w:rPr>
        <w:t>Authorized Signature: ___________________________</w:t>
        <w:br/>
      </w:r>
      <w:r>
        <w:t>Date: ______________</w:t>
      </w:r>
    </w:p>
    <w:p>
      <w:r>
        <w:drawing>
          <wp:inline xmlns:a="http://schemas.openxmlformats.org/drawingml/2006/main" xmlns:pic="http://schemas.openxmlformats.org/drawingml/2006/picture">
            <wp:extent cx="1828800" cy="4426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(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42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center"/>
      </w:pPr>
      <w:r>
        <w:rPr>
          <w:color w:val="008000"/>
          <w:sz w:val="20"/>
        </w:rPr>
        <w:t>Page 2 of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