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NON-DISCLOSURE AGREEMENT (NDA)</w:t>
      </w:r>
    </w:p>
    <w:p>
      <w:r>
        <w:t>This Nondisclosure Agreement ("Agreement") is made on June 17, 2024 by and between the following parties:</w:t>
        <w:br/>
      </w:r>
    </w:p>
    <w:p>
      <w:r>
        <w:t>Disclosing Party: Hoffman-Osborne</w:t>
        <w:br/>
        <w:t>Address: 7899 David Prairie Suite 128, Lucasstad, PR 32207</w:t>
        <w:br/>
      </w:r>
    </w:p>
    <w:p>
      <w:r>
        <w:t>Receiving Party: Stephanie Bates</w:t>
        <w:br/>
        <w:t>Address: 4877 Erin Forge, North Johnton, MH 46007</w:t>
        <w:br/>
      </w:r>
    </w:p>
    <w:p>
      <w:r>
        <w:rPr>
          <w:b/>
        </w:rPr>
        <w:t xml:space="preserve">1. Definition of Confidential Information: </w:t>
      </w:r>
      <w:r>
        <w:t>Confidential Information includes all information or material that has, or could have, commercial value.</w:t>
      </w:r>
    </w:p>
    <w:p>
      <w:r>
        <w:rPr>
          <w:b/>
        </w:rPr>
        <w:t xml:space="preserve">2. Exclusions from Confidential Information: </w:t>
      </w:r>
      <w:r>
        <w:t>Information that is publicly known at the time of disclosure is not considered confidential.</w:t>
      </w:r>
    </w:p>
    <w:p>
      <w:r>
        <w:rPr>
          <w:b/>
        </w:rPr>
        <w:t xml:space="preserve">3. Obligations of Receiving Party: </w:t>
      </w:r>
      <w:r>
        <w:t>The Receiving Party agrees to maintain confidentiality and not disclose the information.</w:t>
      </w:r>
    </w:p>
    <w:p>
      <w:r>
        <w:rPr>
          <w:b/>
        </w:rPr>
        <w:t xml:space="preserve">4. Time Periods: </w:t>
      </w:r>
      <w:r>
        <w:t>This Agreement remains in effect until the information is no longer confidential or upon mutual consent.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926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Hoffman-Osbor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926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Disclosing Party's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2902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Stephanie_Bat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290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Receiving Party's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