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NON-DISCLOSURE AGREEMENT (NDA)</w:t>
      </w:r>
    </w:p>
    <w:p>
      <w:r>
        <w:t>This Nondisclosure Agreement ("Agreement") is made on November 14, 2024 by and between the following parties:</w:t>
        <w:br/>
      </w:r>
    </w:p>
    <w:p>
      <w:r>
        <w:t>Disclosing Party: Nelson, Quinn and Moore</w:t>
        <w:br/>
        <w:t>Address: 119 Eric Bridge, West Johnview, KS 49359</w:t>
        <w:br/>
      </w:r>
    </w:p>
    <w:p>
      <w:r>
        <w:t>Receiving Party: Elizabeth Roberts</w:t>
        <w:br/>
        <w:t>Address: 86898 Allison Mission, South Karla, GA 08970</w:t>
        <w:br/>
      </w:r>
    </w:p>
    <w:p>
      <w:r>
        <w:rPr>
          <w:b/>
        </w:rPr>
        <w:t xml:space="preserve">1. Definition of Confidential Information: </w:t>
      </w:r>
      <w:r>
        <w:t>Confidential Information includes all information or material that has, or could have, commercial value.</w:t>
      </w:r>
    </w:p>
    <w:p>
      <w:r>
        <w:rPr>
          <w:b/>
        </w:rPr>
        <w:t xml:space="preserve">2. Exclusions from Confidential Information: </w:t>
      </w:r>
      <w:r>
        <w:t>Information that is publicly known at the time of disclosure is not considered confidential.</w:t>
      </w:r>
    </w:p>
    <w:p>
      <w:r>
        <w:rPr>
          <w:b/>
        </w:rPr>
        <w:t xml:space="preserve">3. Obligations of Receiving Party: </w:t>
      </w:r>
      <w:r>
        <w:t>The Receiving Party agrees to maintain confidentiality and not disclose the information.</w:t>
      </w:r>
    </w:p>
    <w:p>
      <w:r>
        <w:rPr>
          <w:b/>
        </w:rPr>
        <w:t xml:space="preserve">4. Time Periods: </w:t>
      </w:r>
      <w:r>
        <w:t>This Agreement remains in effect until the information is no longer confidential or upon mutual consent.</w:t>
      </w:r>
    </w:p>
    <w:p>
      <w:r>
        <w:br/>
        <w:t>IN WITNESS WHEREOF, the parties have executed this Agreement as of the date first written above.</w:t>
        <w:br/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64909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Nelson,_Quinn_and_Moo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490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Disclosing Party's Signature: __________________________</w:t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58102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Elizabeth_Robert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810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Receiving Party's Signature: 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