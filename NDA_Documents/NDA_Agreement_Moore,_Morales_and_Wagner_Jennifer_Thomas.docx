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August 23, 2024 by and between the following parties:</w:t>
        <w:br/>
      </w:r>
    </w:p>
    <w:p>
      <w:r>
        <w:t>Disclosing Party: Moore, Morales and Wagner</w:t>
        <w:br/>
        <w:t>Address: 82683 Taylor Shoal Apt. 318, Mcleanfurt, MO 70322</w:t>
        <w:br/>
      </w:r>
    </w:p>
    <w:p>
      <w:r>
        <w:t>Receiving Party: Jennifer Thomas</w:t>
        <w:br/>
        <w:t>Address: 350 Todd Keys Apt. 577, Port Dustin, NM 87383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219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oore,_Morales_and_Wagn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1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02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nnifer_Thom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0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