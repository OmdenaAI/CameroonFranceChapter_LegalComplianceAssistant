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March 26, 2024 by and between the following parties:</w:t>
        <w:br/>
      </w:r>
    </w:p>
    <w:p>
      <w:r>
        <w:t>Disclosing Party: Nelson-Espinoza</w:t>
        <w:br/>
        <w:t>Address: 337 Deanna Mall Suite 727, Christopherland, CO 35892</w:t>
        <w:br/>
      </w:r>
    </w:p>
    <w:p>
      <w:r>
        <w:t>Receiving Party: Michael Costa</w:t>
        <w:br/>
        <w:t>Address: 809 Kristen Lodge Suite 012, Rebeccamouth, TN 11838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356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Nelson-Espinoz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929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ichael_Cos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2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