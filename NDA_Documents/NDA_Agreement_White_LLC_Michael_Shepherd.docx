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October 13, 2024 by and between the following parties:</w:t>
        <w:br/>
      </w:r>
    </w:p>
    <w:p>
      <w:r>
        <w:t>Disclosing Party: White LLC</w:t>
        <w:br/>
        <w:t>Address: 9887 Corey Overpass Apt. 817, North Michael, RI 59761</w:t>
        <w:br/>
      </w:r>
    </w:p>
    <w:p>
      <w:r>
        <w:t>Receiving Party: Michael Shepherd</w:t>
        <w:br/>
        <w:t>Address: 032 Eric Stream, Brownfort, MT 06007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96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hite_LL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183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ael_Shephe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8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