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NON-DISCLOSURE AGREEMENT (NDA)</w:t>
      </w:r>
    </w:p>
    <w:p>
      <w:r>
        <w:t>This Nondisclosure Agreement ("Agreement") is made on November 16, 2024 by and between the following parties:</w:t>
        <w:br/>
      </w:r>
    </w:p>
    <w:p>
      <w:r>
        <w:t>Disclosing Party: Allison, Martinez and Wood</w:t>
        <w:br/>
        <w:t>Address: 758 Fletcher Locks, Brookston, OH 75321</w:t>
        <w:br/>
      </w:r>
    </w:p>
    <w:p>
      <w:r>
        <w:t>Receiving Party: Ian Chan</w:t>
        <w:br/>
        <w:t>Address: USNS Cunningham, FPO AP 02532</w:t>
        <w:br/>
      </w:r>
    </w:p>
    <w:p>
      <w:r>
        <w:rPr>
          <w:b/>
        </w:rPr>
        <w:t xml:space="preserve">1. Definition of Confidential Information: </w:t>
      </w:r>
      <w:r>
        <w:t>Confidential Information includes all information or material that has, or could have, commercial value.</w:t>
      </w:r>
    </w:p>
    <w:p>
      <w:r>
        <w:rPr>
          <w:b/>
        </w:rPr>
        <w:t xml:space="preserve">2. Exclusions from Confidential Information: </w:t>
      </w:r>
      <w:r>
        <w:t>Information that is publicly known at the time of disclosure is not considered confidential.</w:t>
      </w:r>
    </w:p>
    <w:p>
      <w:r>
        <w:rPr>
          <w:b/>
        </w:rPr>
        <w:t xml:space="preserve">3. Obligations of Receiving Party: </w:t>
      </w:r>
      <w:r>
        <w:t>The Receiving Party agrees to maintain confidentiality and not disclose the information.</w:t>
      </w:r>
    </w:p>
    <w:p>
      <w:r>
        <w:rPr>
          <w:b/>
        </w:rPr>
        <w:t xml:space="preserve">4. Time Periods: </w:t>
      </w:r>
      <w:r>
        <w:t>This Agreement remains in effect until the information is no longer confidential or upon mutual consent.</w:t>
      </w:r>
    </w:p>
    <w:p>
      <w:r>
        <w:br/>
        <w:t>IN WITNESS WHEREOF, the parties have executed this Agreement as of the date first written above.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33881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Allison,_Martinez_and_Woo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388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Disclosing Party's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8630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Ian_Ch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630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Receiving Party's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