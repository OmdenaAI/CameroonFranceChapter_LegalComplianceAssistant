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NON-DISCLOSURE AGREEMENT (NDA)</w:t>
      </w:r>
    </w:p>
    <w:p>
      <w:r>
        <w:t>This Nondisclosure Agreement ("Agreement") is made on January 19, 2025 by and between the following parties:</w:t>
        <w:br/>
      </w:r>
    </w:p>
    <w:p>
      <w:r>
        <w:t>Disclosing Party: Freeman, Lowe and Gordon</w:t>
        <w:br/>
        <w:t>Address: 9250 Vanessa Shore Apt. 651, Melissamouth, WA 60651</w:t>
        <w:br/>
      </w:r>
    </w:p>
    <w:p>
      <w:r>
        <w:t>Receiving Party: Kylie Pace</w:t>
        <w:br/>
        <w:t>Address: 794 Johnson Stravenue Apt. 892, Timothyborough, MD 25040</w:t>
        <w:br/>
      </w:r>
    </w:p>
    <w:p>
      <w:r>
        <w:rPr>
          <w:b/>
        </w:rPr>
        <w:t xml:space="preserve">1. Definition of Confidential Information: </w:t>
      </w:r>
      <w:r>
        <w:t>Confidential Information includes all information or material that has, or could have, commercial value.</w:t>
      </w:r>
    </w:p>
    <w:p>
      <w:r>
        <w:rPr>
          <w:b/>
        </w:rPr>
        <w:t xml:space="preserve">2. Exclusions from Confidential Information: </w:t>
      </w:r>
      <w:r>
        <w:t>Information that is publicly known at the time of disclosure is not considered confidential.</w:t>
      </w:r>
    </w:p>
    <w:p>
      <w:r>
        <w:rPr>
          <w:b/>
        </w:rPr>
        <w:t xml:space="preserve">3. Obligations of Receiving Party: </w:t>
      </w:r>
      <w:r>
        <w:t>The Receiving Party agrees to maintain confidentiality and not disclose the information.</w:t>
      </w:r>
    </w:p>
    <w:p>
      <w:r>
        <w:rPr>
          <w:b/>
        </w:rPr>
        <w:t xml:space="preserve">4. Time Periods: </w:t>
      </w:r>
      <w:r>
        <w:t>This Agreement remains in effect until the information is no longer confidential or upon mutual consent.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5643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Freeman,_Lowe_and_Gord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643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Disclosing Party's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109401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Kylie_Pa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94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Receiving Party's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