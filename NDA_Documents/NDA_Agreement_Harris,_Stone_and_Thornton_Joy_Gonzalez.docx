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NON-DISCLOSURE AGREEMENT (NDA)</w:t>
      </w:r>
    </w:p>
    <w:p>
      <w:r>
        <w:t>This Nondisclosure Agreement ("Agreement") is made on May 09, 2024 by and between the following parties:</w:t>
        <w:br/>
      </w:r>
    </w:p>
    <w:p>
      <w:r>
        <w:t>Disclosing Party: Harris, Stone and Thornton</w:t>
        <w:br/>
        <w:t>Address: 07182 Brian Valleys, East Amanda, PA 27441</w:t>
        <w:br/>
      </w:r>
    </w:p>
    <w:p>
      <w:r>
        <w:t>Receiving Party: Joy Gonzalez</w:t>
        <w:br/>
        <w:t>Address: 4780 Mckenzie Meadows Suite 294, West Richard, VT 29345</w:t>
        <w:br/>
      </w:r>
    </w:p>
    <w:p>
      <w:r>
        <w:rPr>
          <w:b/>
        </w:rPr>
        <w:t xml:space="preserve">1. Definition of Confidential Information: </w:t>
      </w:r>
      <w:r>
        <w:t>Confidential Information includes all information or material that has, or could have, commercial value.</w:t>
      </w:r>
    </w:p>
    <w:p>
      <w:r>
        <w:rPr>
          <w:b/>
        </w:rPr>
        <w:t xml:space="preserve">2. Exclusions from Confidential Information: </w:t>
      </w:r>
      <w:r>
        <w:t>Information that is publicly known at the time of disclosure is not considered confidential.</w:t>
      </w:r>
    </w:p>
    <w:p>
      <w:r>
        <w:rPr>
          <w:b/>
        </w:rPr>
        <w:t xml:space="preserve">3. Obligations of Receiving Party: </w:t>
      </w:r>
      <w:r>
        <w:t>The Receiving Party agrees to maintain confidentiality and not disclose the information.</w:t>
      </w:r>
    </w:p>
    <w:p>
      <w:r>
        <w:rPr>
          <w:b/>
        </w:rPr>
        <w:t xml:space="preserve">4. Time Periods: </w:t>
      </w:r>
      <w:r>
        <w:t>This Agreement remains in effect until the information is no longer confidential or upon mutual consent.</w:t>
      </w:r>
    </w:p>
    <w:p>
      <w:r>
        <w:br/>
        <w:t>IN WITNESS WHEREOF, the parties have executed this Agreement as of the date first written above.</w:t>
        <w:br/>
      </w:r>
    </w:p>
    <w:p>
      <w:pPr>
        <w:spacing w:after="0" w:before="0"/>
        <w:jc w:val="left"/>
      </w:pPr>
      <w:r>
        <w:drawing>
          <wp:inline xmlns:a="http://schemas.openxmlformats.org/drawingml/2006/main" xmlns:pic="http://schemas.openxmlformats.org/drawingml/2006/picture">
            <wp:extent cx="3200400" cy="39280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nature_Harris,_Stone_and_Thornto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9280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Disclosing Party's Signature: __________________________</w:t>
      </w:r>
    </w:p>
    <w:p>
      <w:pPr>
        <w:spacing w:after="0" w:before="0"/>
        <w:jc w:val="left"/>
      </w:pPr>
      <w:r>
        <w:drawing>
          <wp:inline xmlns:a="http://schemas.openxmlformats.org/drawingml/2006/main" xmlns:pic="http://schemas.openxmlformats.org/drawingml/2006/picture">
            <wp:extent cx="3200400" cy="6275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nature_Joy_Gonzalez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6275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Receiving Party's Signature: 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