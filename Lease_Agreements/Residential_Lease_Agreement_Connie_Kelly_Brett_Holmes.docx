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04, 2025 by and between:</w:t>
      </w:r>
    </w:p>
    <w:p>
      <w:r>
        <w:t>Landlord</w:t>
        <w:br/>
        <w:t>Name: Brett Holmes</w:t>
        <w:br/>
        <w:t>Mailing Address: 64554 William Mills, North Craig, NM 94457</w:t>
        <w:br/>
      </w:r>
    </w:p>
    <w:p>
      <w:r>
        <w:t>Tenant</w:t>
        <w:br/>
        <w:t>Name: Connie Kelly</w:t>
        <w:br/>
        <w:t>Mailing Address: 57407 Moody Mall Suite 323, Port Christopherchester, NH 04759</w:t>
        <w:br/>
      </w:r>
    </w:p>
    <w:p>
      <w:r>
        <w:t>2. PROPERTY</w:t>
        <w:br/>
        <w:t>Property Address: Unit 1622 Box 4993, DPO AA 43623</w:t>
        <w:br/>
        <w:t>Residence Type: Townhouse</w:t>
        <w:br/>
        <w:t>Bedroom(s): 1 Bathroom(s): 3</w:t>
        <w:br/>
      </w:r>
    </w:p>
    <w:p>
      <w:r>
        <w:t>3. TERM</w:t>
        <w:br/>
        <w:t>Start Date: February 16, 2025</w:t>
        <w:br/>
        <w:t>End Date: August 05, 2026</w:t>
        <w:br/>
      </w:r>
    </w:p>
    <w:p>
      <w:r>
        <w:t>4. RENT</w:t>
        <w:br/>
        <w:t>Monthly Rent: $1803</w:t>
        <w:br/>
        <w:t>Due Date: 1st day of each month.</w:t>
        <w:br/>
      </w:r>
    </w:p>
    <w:p>
      <w:r>
        <w:t>5. SECURITY DEPOSIT</w:t>
        <w:br/>
        <w:t>Amount: $2109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543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Brett_Holm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4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355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onnie_Kell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5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