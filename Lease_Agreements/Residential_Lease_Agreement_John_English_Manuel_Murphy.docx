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04, 2025 by and between:</w:t>
      </w:r>
    </w:p>
    <w:p>
      <w:r>
        <w:t>Landlord</w:t>
        <w:br/>
        <w:t>Name: Manuel Murphy</w:t>
        <w:br/>
        <w:t>Mailing Address: 51731 Graves Mountains, New Jennifer, MI 43162</w:t>
        <w:br/>
      </w:r>
    </w:p>
    <w:p>
      <w:r>
        <w:t>Tenant</w:t>
        <w:br/>
        <w:t>Name: John English</w:t>
        <w:br/>
        <w:t>Mailing Address: 3917 Joseph Points Suite 667, East Jessica, FM 47417</w:t>
        <w:br/>
      </w:r>
    </w:p>
    <w:p>
      <w:r>
        <w:t>2. PROPERTY</w:t>
        <w:br/>
        <w:t>Property Address: 180 Davis Lights Apt. 986, New Aaronburgh, CO 71841</w:t>
        <w:br/>
        <w:t>Residence Type: House</w:t>
        <w:br/>
        <w:t>Bedroom(s): 4 Bathroom(s): 3</w:t>
        <w:br/>
      </w:r>
    </w:p>
    <w:p>
      <w:r>
        <w:t>3. TERM</w:t>
        <w:br/>
        <w:t>Start Date: March 05, 2025</w:t>
        <w:br/>
        <w:t>End Date: August 28, 2026</w:t>
        <w:br/>
      </w:r>
    </w:p>
    <w:p>
      <w:r>
        <w:t>4. RENT</w:t>
        <w:br/>
        <w:t>Monthly Rent: $1898</w:t>
        <w:br/>
        <w:t>Due Date: 1st day of each month.</w:t>
        <w:br/>
      </w:r>
    </w:p>
    <w:p>
      <w:r>
        <w:t>5. SECURITY DEPOSIT</w:t>
        <w:br/>
        <w:t>Amount: $4386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524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nuel_Murp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972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hn_Englis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