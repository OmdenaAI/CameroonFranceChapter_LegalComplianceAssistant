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02, 2025 by and between:</w:t>
      </w:r>
    </w:p>
    <w:p>
      <w:r>
        <w:t>Landlord</w:t>
        <w:br/>
        <w:t>Name: Brianna Patrick</w:t>
        <w:br/>
        <w:t>Mailing Address: 8538 Rachel Lake Apt. 602, East Jeffrey, DE 12311</w:t>
        <w:br/>
      </w:r>
    </w:p>
    <w:p>
      <w:r>
        <w:t>Tenant</w:t>
        <w:br/>
        <w:t>Name: Jason Allen</w:t>
        <w:br/>
        <w:t>Mailing Address: 232 Rebecca Lane Suite 847, East Jonathan, MO 49273</w:t>
        <w:br/>
      </w:r>
    </w:p>
    <w:p>
      <w:r>
        <w:t>2. PROPERTY</w:t>
        <w:br/>
        <w:t>Property Address: 1479 Bradley Mission Suite 498, New Bryanton, WV 95357</w:t>
        <w:br/>
        <w:t>Residence Type: House</w:t>
        <w:br/>
        <w:t>Bedroom(s): 1 Bathroom(s): 1</w:t>
        <w:br/>
      </w:r>
    </w:p>
    <w:p>
      <w:r>
        <w:t>3. TERM</w:t>
        <w:br/>
        <w:t>Start Date: February 24, 2025</w:t>
        <w:br/>
        <w:t>End Date: July 18, 2026</w:t>
        <w:br/>
      </w:r>
    </w:p>
    <w:p>
      <w:r>
        <w:t>4. RENT</w:t>
        <w:br/>
        <w:t>Monthly Rent: $1912</w:t>
        <w:br/>
        <w:t>Due Date: 1st day of each month.</w:t>
        <w:br/>
      </w:r>
    </w:p>
    <w:p>
      <w:r>
        <w:t>5. SECURITY DEPOSIT</w:t>
        <w:br/>
        <w:t>Amount: $2479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432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rianna_Patri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3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932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ason_Alle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3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