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RESIDENTIAL LEASE AGREEMENT</w:t>
      </w:r>
    </w:p>
    <w:p>
      <w:r>
        <w:t>1. THE PARTIES. This Residential Lease Agreement (“Agreement”) is made on February 04, 2025 by and between:</w:t>
      </w:r>
    </w:p>
    <w:p>
      <w:r>
        <w:t>Landlord</w:t>
        <w:br/>
        <w:t>Name: Eric Davis</w:t>
        <w:br/>
        <w:t>Mailing Address: USCGC Parker, FPO AA 07724</w:t>
        <w:br/>
      </w:r>
    </w:p>
    <w:p>
      <w:r>
        <w:t>Tenant</w:t>
        <w:br/>
        <w:t>Name: Amanda Beck</w:t>
        <w:br/>
        <w:t>Mailing Address: 97541 Jordan Mews Suite 741, Kellyburgh, OK 35211</w:t>
        <w:br/>
      </w:r>
    </w:p>
    <w:p>
      <w:r>
        <w:t>2. PROPERTY</w:t>
        <w:br/>
        <w:t>Property Address: 38157 Brandon Summit, Jenniferport, CA 09560</w:t>
        <w:br/>
        <w:t>Residence Type: Apartment</w:t>
        <w:br/>
        <w:t>Bedroom(s): 5 Bathroom(s): 3</w:t>
        <w:br/>
      </w:r>
    </w:p>
    <w:p>
      <w:r>
        <w:t>3. TERM</w:t>
        <w:br/>
        <w:t>Start Date: March 03, 2025</w:t>
        <w:br/>
        <w:t>End Date: July 20, 2026</w:t>
        <w:br/>
      </w:r>
    </w:p>
    <w:p>
      <w:r>
        <w:t>4. RENT</w:t>
        <w:br/>
        <w:t>Monthly Rent: $1659</w:t>
        <w:br/>
        <w:t>Due Date: 1st day of each month.</w:t>
        <w:br/>
      </w:r>
    </w:p>
    <w:p>
      <w:r>
        <w:t>5. SECURITY DEPOSIT</w:t>
        <w:br/>
        <w:t>Amount: $1560</w:t>
        <w:br/>
      </w:r>
    </w:p>
    <w:p>
      <w:r>
        <w:t>IN WITNESS WHEREOF, the Parties have executed this Agreement as of the date first above written.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7613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Eric_Davi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613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Landlord's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55301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Amanda_Beck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53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Tenant's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