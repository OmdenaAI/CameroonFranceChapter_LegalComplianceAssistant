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02, 2025 by and between:</w:t>
      </w:r>
    </w:p>
    <w:p>
      <w:r>
        <w:t>Landlord</w:t>
        <w:br/>
        <w:t>Name: Paul Davis</w:t>
        <w:br/>
        <w:t>Mailing Address: 088 Holt Dam Suite 215, East Theresa, UT 22871</w:t>
        <w:br/>
      </w:r>
    </w:p>
    <w:p>
      <w:r>
        <w:t>Tenant</w:t>
        <w:br/>
        <w:t>Name: Matthew White</w:t>
        <w:br/>
        <w:t>Mailing Address: 53025 Williams Mills Suite 283, West Daniel, VI 94599</w:t>
        <w:br/>
      </w:r>
    </w:p>
    <w:p>
      <w:r>
        <w:t>2. PROPERTY</w:t>
        <w:br/>
        <w:t>Property Address: 81327 Thomas Plains Apt. 244, Collinsstad, IA 41904</w:t>
        <w:br/>
        <w:t>Residence Type: Townhouse</w:t>
        <w:br/>
        <w:t>Bedroom(s): 2 Bathroom(s): 3</w:t>
        <w:br/>
      </w:r>
    </w:p>
    <w:p>
      <w:r>
        <w:t>3. TERM</w:t>
        <w:br/>
        <w:t>Start Date: February 11, 2025</w:t>
        <w:br/>
        <w:t>End Date: March 09, 2026</w:t>
        <w:br/>
      </w:r>
    </w:p>
    <w:p>
      <w:r>
        <w:t>4. RENT</w:t>
        <w:br/>
        <w:t>Monthly Rent: $2340</w:t>
        <w:br/>
        <w:t>Due Date: 1st day of each month.</w:t>
        <w:br/>
      </w:r>
    </w:p>
    <w:p>
      <w:r>
        <w:t>5. SECURITY DEPOSIT</w:t>
        <w:br/>
        <w:t>Amount: $3626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788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Paul_Dav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8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398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atthew_Whi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9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