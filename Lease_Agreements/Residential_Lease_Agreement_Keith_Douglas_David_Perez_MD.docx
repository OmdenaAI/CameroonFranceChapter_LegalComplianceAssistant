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David Perez MD</w:t>
        <w:br/>
        <w:t>Mailing Address: 2965 Ann Manor Apt. 047, Petersport, WY 72010</w:t>
        <w:br/>
      </w:r>
    </w:p>
    <w:p>
      <w:r>
        <w:t>Tenant</w:t>
        <w:br/>
        <w:t>Name: Keith Douglas</w:t>
        <w:br/>
        <w:t>Mailing Address: 84919 Jose Court, West Kristin, MO 23917</w:t>
        <w:br/>
      </w:r>
    </w:p>
    <w:p>
      <w:r>
        <w:t>2. PROPERTY</w:t>
        <w:br/>
        <w:t>Property Address: 5684 John Trail, North Megan, WY 64308</w:t>
        <w:br/>
        <w:t>Residence Type: House</w:t>
        <w:br/>
        <w:t>Bedroom(s): 4 Bathroom(s): 1</w:t>
        <w:br/>
      </w:r>
    </w:p>
    <w:p>
      <w:r>
        <w:t>3. TERM</w:t>
        <w:br/>
        <w:t>Start Date: February 18, 2025</w:t>
        <w:br/>
        <w:t>End Date: July 17, 2026</w:t>
        <w:br/>
      </w:r>
    </w:p>
    <w:p>
      <w:r>
        <w:t>4. RENT</w:t>
        <w:br/>
        <w:t>Monthly Rent: $2184</w:t>
        <w:br/>
        <w:t>Due Date: 1st day of each month.</w:t>
        <w:br/>
      </w:r>
    </w:p>
    <w:p>
      <w:r>
        <w:t>5. SECURITY DEPOSIT</w:t>
        <w:br/>
        <w:t>Amount: $3738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017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vid_Perez_M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1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66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eith_Dougl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6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