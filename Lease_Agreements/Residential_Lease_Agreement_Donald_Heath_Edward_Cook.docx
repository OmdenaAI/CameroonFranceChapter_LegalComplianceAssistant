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Edward Cook</w:t>
        <w:br/>
        <w:t>Mailing Address: 234 Anderson Motorway, New Brittney, VI 82946</w:t>
        <w:br/>
      </w:r>
    </w:p>
    <w:p>
      <w:r>
        <w:t>Tenant</w:t>
        <w:br/>
        <w:t>Name: Donald Heath</w:t>
        <w:br/>
        <w:t>Mailing Address: 1914 Erica Canyon Apt. 303, Williamsside, ID 10795</w:t>
        <w:br/>
      </w:r>
    </w:p>
    <w:p>
      <w:r>
        <w:t>2. PROPERTY</w:t>
        <w:br/>
        <w:t>Property Address: 2062 Kevin Junction, Johnsonton, MD 37906</w:t>
        <w:br/>
        <w:t>Residence Type: Condo</w:t>
        <w:br/>
        <w:t>Bedroom(s): 4 Bathroom(s): 3</w:t>
        <w:br/>
      </w:r>
    </w:p>
    <w:p>
      <w:r>
        <w:t>3. TERM</w:t>
        <w:br/>
        <w:t>Start Date: February 27, 2025</w:t>
        <w:br/>
        <w:t>End Date: April 14, 2026</w:t>
        <w:br/>
      </w:r>
    </w:p>
    <w:p>
      <w:r>
        <w:t>4. RENT</w:t>
        <w:br/>
        <w:t>Monthly Rent: $2985</w:t>
        <w:br/>
        <w:t>Due Date: 1st day of each month.</w:t>
        <w:br/>
      </w:r>
    </w:p>
    <w:p>
      <w:r>
        <w:t>5. SECURITY DEPOSIT</w:t>
        <w:br/>
        <w:t>Amount: $2357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949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Edward_Co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4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9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onald_Heat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9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